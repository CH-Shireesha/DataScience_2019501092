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u w:val="none"/>
        </w:rPr>
      </w:pPr>
      <w:r>
        <w:rPr>
          <w:color w:val="0000FF"/>
          <w:u w:val="thick" w:color="0000FF"/>
        </w:rPr>
        <w:t>Data Mining Assignment 2</w:t>
      </w: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7"/>
        <w:numPr>
          <w:ilvl w:val="0"/>
          <w:numId w:val="1"/>
        </w:numPr>
        <w:tabs>
          <w:tab w:val="left" w:pos="415"/>
        </w:tabs>
        <w:spacing w:before="268" w:after="0" w:line="240" w:lineRule="auto"/>
        <w:ind w:left="414" w:right="0" w:hanging="315"/>
        <w:jc w:val="left"/>
        <w:rPr>
          <w:sz w:val="27"/>
        </w:rPr>
      </w:pPr>
      <w:r>
        <w:rPr>
          <w:sz w:val="27"/>
        </w:rPr>
        <w:t>Read Chapter 1 (all) and Chapter 2 (only sections 2.1, 2.2 and</w:t>
      </w:r>
      <w:r>
        <w:rPr>
          <w:spacing w:val="-1"/>
          <w:sz w:val="27"/>
        </w:rPr>
        <w:t xml:space="preserve"> </w:t>
      </w:r>
      <w:r>
        <w:rPr>
          <w:sz w:val="27"/>
        </w:rPr>
        <w:t>2.3).</w:t>
      </w:r>
    </w:p>
    <w:p>
      <w:pPr>
        <w:pStyle w:val="2"/>
      </w:pPr>
    </w:p>
    <w:p>
      <w:pPr>
        <w:pStyle w:val="7"/>
        <w:numPr>
          <w:ilvl w:val="0"/>
          <w:numId w:val="1"/>
        </w:numPr>
        <w:tabs>
          <w:tab w:val="left" w:pos="415"/>
        </w:tabs>
        <w:spacing w:before="0" w:after="0" w:line="240" w:lineRule="auto"/>
        <w:ind w:left="100" w:right="380" w:firstLine="0"/>
        <w:jc w:val="left"/>
        <w:rPr>
          <w:sz w:val="27"/>
        </w:rPr>
      </w:pPr>
      <w:r>
        <w:rPr>
          <w:sz w:val="27"/>
        </w:rPr>
        <w:t>Redo In Class Exercises #1 and #2, but use different examples from</w:t>
      </w:r>
      <w:r>
        <w:rPr>
          <w:spacing w:val="-26"/>
          <w:sz w:val="27"/>
        </w:rPr>
        <w:t xml:space="preserve"> </w:t>
      </w:r>
      <w:r>
        <w:rPr>
          <w:sz w:val="27"/>
        </w:rPr>
        <w:t>those which we used in</w:t>
      </w:r>
      <w:r>
        <w:rPr>
          <w:spacing w:val="1"/>
          <w:sz w:val="27"/>
        </w:rPr>
        <w:t xml:space="preserve"> </w:t>
      </w:r>
      <w:r>
        <w:rPr>
          <w:sz w:val="27"/>
        </w:rPr>
        <w:t>class.</w:t>
      </w:r>
    </w:p>
    <w:p>
      <w:pPr>
        <w:pStyle w:val="2"/>
      </w:pPr>
    </w:p>
    <w:p>
      <w:pPr>
        <w:pStyle w:val="7"/>
        <w:numPr>
          <w:ilvl w:val="0"/>
          <w:numId w:val="1"/>
        </w:numPr>
        <w:tabs>
          <w:tab w:val="left" w:pos="415"/>
        </w:tabs>
        <w:spacing w:before="0" w:after="0" w:line="240" w:lineRule="auto"/>
        <w:ind w:left="414" w:right="0" w:hanging="315"/>
        <w:jc w:val="left"/>
        <w:rPr>
          <w:sz w:val="27"/>
        </w:rPr>
      </w:pPr>
      <w:r>
        <w:rPr>
          <w:sz w:val="27"/>
        </w:rPr>
        <w:t>Do Chapter 2 textbook</w:t>
      </w:r>
      <w:r>
        <w:rPr>
          <w:color w:val="0000FF"/>
          <w:sz w:val="27"/>
        </w:rPr>
        <w:t xml:space="preserve"> </w:t>
      </w:r>
      <w:r>
        <w:fldChar w:fldCharType="begin"/>
      </w:r>
      <w:r>
        <w:instrText xml:space="preserve"> HYPERLINK "http://www.cob.sjsu.edu/mease_d/bus297D/ch2textbookquestion.doc" \h </w:instrText>
      </w:r>
      <w:r>
        <w:fldChar w:fldCharType="separate"/>
      </w:r>
      <w:r>
        <w:rPr>
          <w:color w:val="0000FF"/>
          <w:sz w:val="27"/>
          <w:u w:val="single" w:color="0000FF"/>
        </w:rPr>
        <w:t>problem #2</w:t>
      </w:r>
      <w:r>
        <w:rPr>
          <w:color w:val="0000FF"/>
          <w:sz w:val="27"/>
        </w:rPr>
        <w:t xml:space="preserve"> </w:t>
      </w:r>
      <w:r>
        <w:rPr>
          <w:color w:val="0000FF"/>
          <w:sz w:val="27"/>
        </w:rPr>
        <w:fldChar w:fldCharType="end"/>
      </w:r>
      <w:r>
        <w:rPr>
          <w:sz w:val="27"/>
        </w:rPr>
        <w:t>on page</w:t>
      </w:r>
      <w:r>
        <w:rPr>
          <w:spacing w:val="4"/>
          <w:sz w:val="27"/>
        </w:rPr>
        <w:t xml:space="preserve"> </w:t>
      </w:r>
      <w:r>
        <w:rPr>
          <w:sz w:val="27"/>
        </w:rPr>
        <w:t>89.</w:t>
      </w:r>
    </w:p>
    <w:p>
      <w:pPr>
        <w:pStyle w:val="2"/>
        <w:spacing w:before="6"/>
        <w:rPr>
          <w:sz w:val="24"/>
        </w:rPr>
      </w:pPr>
    </w:p>
    <w:p>
      <w:pPr>
        <w:spacing w:before="0"/>
        <w:ind w:left="100" w:right="342" w:firstLine="0"/>
        <w:jc w:val="left"/>
        <w:rPr>
          <w:sz w:val="24"/>
        </w:rPr>
      </w:pPr>
      <w:r>
        <w:rPr>
          <w:color w:val="000009"/>
          <w:sz w:val="24"/>
        </w:rPr>
        <w:t>2. Classify the following attributes as binary, discrete, or continuous. Also classifu them as qualitative (nominal or ordinal) or quantitative (interval or ratio). Some cases may have more than one interpretation, so briefly indicate your reasoning if you think there may be some ambiguity. Example: Age in years. Answer: Discrete, quantitative, ratio</w:t>
      </w:r>
    </w:p>
    <w:p>
      <w:pPr>
        <w:pStyle w:val="2"/>
        <w:spacing w:before="4"/>
        <w:rPr>
          <w:sz w:val="24"/>
        </w:rPr>
      </w:pPr>
    </w:p>
    <w:p>
      <w:pPr>
        <w:pStyle w:val="7"/>
        <w:numPr>
          <w:ilvl w:val="0"/>
          <w:numId w:val="2"/>
        </w:numPr>
        <w:tabs>
          <w:tab w:val="left" w:pos="400"/>
        </w:tabs>
        <w:spacing w:before="0" w:after="0" w:line="240" w:lineRule="auto"/>
        <w:ind w:left="400" w:right="0" w:hanging="300"/>
        <w:jc w:val="left"/>
        <w:rPr>
          <w:b/>
          <w:sz w:val="20"/>
        </w:rPr>
      </w:pPr>
      <w:bookmarkStart w:id="0" w:name="(a) Time in terms of AM or PM."/>
      <w:bookmarkEnd w:id="0"/>
      <w:bookmarkStart w:id="1" w:name="(a) Time in terms of AM or PM."/>
      <w:bookmarkEnd w:id="1"/>
      <w:r>
        <w:rPr>
          <w:b/>
          <w:sz w:val="20"/>
        </w:rPr>
        <w:t xml:space="preserve">Time in terms of </w:t>
      </w:r>
      <w:r>
        <w:rPr>
          <w:b/>
          <w:spacing w:val="-3"/>
          <w:sz w:val="20"/>
        </w:rPr>
        <w:t xml:space="preserve">AM </w:t>
      </w:r>
      <w:r>
        <w:rPr>
          <w:b/>
          <w:sz w:val="20"/>
        </w:rPr>
        <w:t>or</w:t>
      </w:r>
      <w:r>
        <w:rPr>
          <w:b/>
          <w:spacing w:val="9"/>
          <w:sz w:val="20"/>
        </w:rPr>
        <w:t xml:space="preserve"> </w:t>
      </w:r>
      <w:r>
        <w:rPr>
          <w:b/>
          <w:sz w:val="20"/>
        </w:rPr>
        <w:t>PM.</w:t>
      </w:r>
    </w:p>
    <w:p>
      <w:pPr>
        <w:pStyle w:val="2"/>
        <w:spacing w:before="3"/>
        <w:rPr>
          <w:b/>
          <w:sz w:val="24"/>
        </w:rPr>
      </w:pPr>
    </w:p>
    <w:p>
      <w:pPr>
        <w:spacing w:before="0"/>
        <w:ind w:left="100" w:right="0" w:firstLine="0"/>
        <w:jc w:val="left"/>
        <w:rPr>
          <w:sz w:val="20"/>
        </w:rPr>
      </w:pPr>
      <w:r>
        <w:rPr>
          <w:sz w:val="20"/>
        </w:rPr>
        <w:t>Binary, qualitative, nominal (most people consider binary attributes to be nominal)</w:t>
      </w:r>
    </w:p>
    <w:p>
      <w:pPr>
        <w:pStyle w:val="2"/>
        <w:spacing w:before="5"/>
        <w:rPr>
          <w:sz w:val="24"/>
        </w:rPr>
      </w:pPr>
    </w:p>
    <w:p>
      <w:pPr>
        <w:pStyle w:val="7"/>
        <w:numPr>
          <w:ilvl w:val="0"/>
          <w:numId w:val="2"/>
        </w:numPr>
        <w:tabs>
          <w:tab w:val="left" w:pos="410"/>
        </w:tabs>
        <w:spacing w:before="0" w:after="0" w:line="240" w:lineRule="auto"/>
        <w:ind w:left="409" w:right="0" w:hanging="310"/>
        <w:jc w:val="left"/>
        <w:rPr>
          <w:b/>
          <w:sz w:val="20"/>
        </w:rPr>
      </w:pPr>
      <w:bookmarkStart w:id="2" w:name="(b) Brightness as measured by a light me"/>
      <w:bookmarkEnd w:id="2"/>
      <w:bookmarkStart w:id="3" w:name="(b) Brightness as measured by a light me"/>
      <w:bookmarkEnd w:id="3"/>
      <w:r>
        <w:rPr>
          <w:b/>
          <w:sz w:val="20"/>
        </w:rPr>
        <w:t>Brightness as measured by a light</w:t>
      </w:r>
      <w:r>
        <w:rPr>
          <w:b/>
          <w:spacing w:val="6"/>
          <w:sz w:val="20"/>
        </w:rPr>
        <w:t xml:space="preserve"> </w:t>
      </w:r>
      <w:r>
        <w:rPr>
          <w:b/>
          <w:sz w:val="20"/>
        </w:rPr>
        <w:t>meter.</w:t>
      </w:r>
    </w:p>
    <w:p>
      <w:pPr>
        <w:pStyle w:val="2"/>
        <w:spacing w:before="3"/>
        <w:rPr>
          <w:b/>
          <w:sz w:val="24"/>
        </w:rPr>
      </w:pPr>
    </w:p>
    <w:p>
      <w:pPr>
        <w:spacing w:before="0"/>
        <w:ind w:left="100" w:right="0" w:firstLine="0"/>
        <w:jc w:val="left"/>
        <w:rPr>
          <w:sz w:val="20"/>
        </w:rPr>
      </w:pPr>
      <w:r>
        <w:rPr>
          <w:sz w:val="20"/>
        </w:rPr>
        <w:t>Continuous, quantitative, ratio</w:t>
      </w:r>
    </w:p>
    <w:p>
      <w:pPr>
        <w:pStyle w:val="2"/>
        <w:spacing w:before="5"/>
        <w:rPr>
          <w:sz w:val="24"/>
        </w:rPr>
      </w:pPr>
    </w:p>
    <w:p>
      <w:pPr>
        <w:pStyle w:val="7"/>
        <w:numPr>
          <w:ilvl w:val="0"/>
          <w:numId w:val="2"/>
        </w:numPr>
        <w:tabs>
          <w:tab w:val="left" w:pos="400"/>
        </w:tabs>
        <w:spacing w:before="0" w:after="0" w:line="240" w:lineRule="auto"/>
        <w:ind w:left="400" w:right="0" w:hanging="300"/>
        <w:jc w:val="left"/>
        <w:rPr>
          <w:b/>
          <w:sz w:val="20"/>
        </w:rPr>
      </w:pPr>
      <w:bookmarkStart w:id="4" w:name="(c) Brightness as measured by people’s j"/>
      <w:bookmarkEnd w:id="4"/>
      <w:bookmarkStart w:id="5" w:name="(c) Brightness as measured by people’s j"/>
      <w:bookmarkEnd w:id="5"/>
      <w:r>
        <w:rPr>
          <w:b/>
          <w:sz w:val="20"/>
        </w:rPr>
        <w:t>Brightness as measured by people’s judgments.</w:t>
      </w:r>
    </w:p>
    <w:p>
      <w:pPr>
        <w:pStyle w:val="2"/>
        <w:spacing w:before="3"/>
        <w:rPr>
          <w:b/>
          <w:sz w:val="24"/>
        </w:rPr>
      </w:pPr>
    </w:p>
    <w:p>
      <w:pPr>
        <w:spacing w:before="0"/>
        <w:ind w:left="100" w:right="0" w:firstLine="0"/>
        <w:jc w:val="left"/>
        <w:rPr>
          <w:sz w:val="20"/>
        </w:rPr>
      </w:pPr>
      <w:r>
        <w:rPr>
          <w:sz w:val="20"/>
        </w:rPr>
        <w:t>Discrete, qualitative, ordinal (assuming we make them choose from a discrete set of ratings)</w:t>
      </w:r>
    </w:p>
    <w:p>
      <w:pPr>
        <w:pStyle w:val="2"/>
        <w:spacing w:before="3"/>
        <w:rPr>
          <w:sz w:val="24"/>
        </w:rPr>
      </w:pPr>
    </w:p>
    <w:p>
      <w:pPr>
        <w:pStyle w:val="7"/>
        <w:numPr>
          <w:ilvl w:val="0"/>
          <w:numId w:val="2"/>
        </w:numPr>
        <w:tabs>
          <w:tab w:val="left" w:pos="410"/>
        </w:tabs>
        <w:spacing w:before="0" w:after="0" w:line="240" w:lineRule="auto"/>
        <w:ind w:left="409" w:right="0" w:hanging="310"/>
        <w:jc w:val="left"/>
        <w:rPr>
          <w:b/>
          <w:sz w:val="20"/>
        </w:rPr>
      </w:pPr>
      <w:bookmarkStart w:id="6" w:name="(d) Angles as measured in degrees betwee"/>
      <w:bookmarkEnd w:id="6"/>
      <w:bookmarkStart w:id="7" w:name="(d) Angles as measured in degrees betwee"/>
      <w:bookmarkEnd w:id="7"/>
      <w:r>
        <w:rPr>
          <w:b/>
          <w:sz w:val="20"/>
        </w:rPr>
        <w:t>Angles as measured in degrees between 0◦ and</w:t>
      </w:r>
      <w:r>
        <w:rPr>
          <w:b/>
          <w:spacing w:val="4"/>
          <w:sz w:val="20"/>
        </w:rPr>
        <w:t xml:space="preserve"> </w:t>
      </w:r>
      <w:r>
        <w:rPr>
          <w:b/>
          <w:sz w:val="20"/>
        </w:rPr>
        <w:t>360◦.</w:t>
      </w:r>
    </w:p>
    <w:p>
      <w:pPr>
        <w:pStyle w:val="2"/>
        <w:spacing w:before="5"/>
        <w:rPr>
          <w:b/>
          <w:sz w:val="24"/>
        </w:rPr>
      </w:pPr>
    </w:p>
    <w:p>
      <w:pPr>
        <w:spacing w:before="0"/>
        <w:ind w:left="100" w:right="0" w:firstLine="0"/>
        <w:jc w:val="left"/>
        <w:rPr>
          <w:sz w:val="20"/>
        </w:rPr>
      </w:pPr>
      <w:r>
        <w:rPr>
          <w:sz w:val="20"/>
        </w:rPr>
        <w:t>Continuous, quantitative, ratio</w:t>
      </w:r>
    </w:p>
    <w:p>
      <w:pPr>
        <w:pStyle w:val="2"/>
        <w:spacing w:before="3"/>
        <w:rPr>
          <w:sz w:val="24"/>
        </w:rPr>
      </w:pPr>
    </w:p>
    <w:p>
      <w:pPr>
        <w:pStyle w:val="7"/>
        <w:numPr>
          <w:ilvl w:val="0"/>
          <w:numId w:val="2"/>
        </w:numPr>
        <w:tabs>
          <w:tab w:val="left" w:pos="400"/>
        </w:tabs>
        <w:spacing w:before="0" w:after="0" w:line="240" w:lineRule="auto"/>
        <w:ind w:left="400" w:right="0" w:hanging="300"/>
        <w:jc w:val="left"/>
        <w:rPr>
          <w:b/>
          <w:sz w:val="20"/>
        </w:rPr>
      </w:pPr>
      <w:bookmarkStart w:id="8" w:name="(e) Bronze, Silver, and Gold medals as a"/>
      <w:bookmarkEnd w:id="8"/>
      <w:bookmarkStart w:id="9" w:name="(e) Bronze, Silver, and Gold medals as a"/>
      <w:bookmarkEnd w:id="9"/>
      <w:r>
        <w:rPr>
          <w:b/>
          <w:sz w:val="20"/>
        </w:rPr>
        <w:t>Bronze, Silver, and Gold medals as awarded at the Olympics.</w:t>
      </w:r>
    </w:p>
    <w:p>
      <w:pPr>
        <w:pStyle w:val="2"/>
        <w:spacing w:before="5"/>
        <w:rPr>
          <w:b/>
          <w:sz w:val="24"/>
        </w:rPr>
      </w:pPr>
    </w:p>
    <w:p>
      <w:pPr>
        <w:spacing w:before="0"/>
        <w:ind w:left="100" w:right="0" w:firstLine="0"/>
        <w:jc w:val="left"/>
        <w:rPr>
          <w:sz w:val="20"/>
        </w:rPr>
      </w:pPr>
      <w:r>
        <w:rPr>
          <w:sz w:val="20"/>
        </w:rPr>
        <w:t>Discrete, qualitative, ordinal</w:t>
      </w:r>
    </w:p>
    <w:p>
      <w:pPr>
        <w:pStyle w:val="2"/>
        <w:spacing w:before="3"/>
        <w:rPr>
          <w:sz w:val="24"/>
        </w:rPr>
      </w:pPr>
    </w:p>
    <w:p>
      <w:pPr>
        <w:pStyle w:val="7"/>
        <w:numPr>
          <w:ilvl w:val="0"/>
          <w:numId w:val="2"/>
        </w:numPr>
        <w:tabs>
          <w:tab w:val="left" w:pos="355"/>
        </w:tabs>
        <w:spacing w:before="0" w:after="0" w:line="240" w:lineRule="auto"/>
        <w:ind w:left="354" w:right="0" w:hanging="255"/>
        <w:jc w:val="left"/>
        <w:rPr>
          <w:b/>
          <w:sz w:val="20"/>
        </w:rPr>
      </w:pPr>
      <w:bookmarkStart w:id="10" w:name="(f) Height above sea level."/>
      <w:bookmarkEnd w:id="10"/>
      <w:bookmarkStart w:id="11" w:name="(f) Height above sea level."/>
      <w:bookmarkEnd w:id="11"/>
      <w:r>
        <w:rPr>
          <w:b/>
          <w:sz w:val="20"/>
        </w:rPr>
        <w:t>Height above sea</w:t>
      </w:r>
      <w:r>
        <w:rPr>
          <w:b/>
          <w:spacing w:val="2"/>
          <w:sz w:val="20"/>
        </w:rPr>
        <w:t xml:space="preserve"> </w:t>
      </w:r>
      <w:r>
        <w:rPr>
          <w:b/>
          <w:sz w:val="20"/>
        </w:rPr>
        <w:t>level.</w:t>
      </w:r>
    </w:p>
    <w:p>
      <w:pPr>
        <w:pStyle w:val="2"/>
        <w:spacing w:before="5"/>
        <w:rPr>
          <w:b/>
          <w:sz w:val="24"/>
        </w:rPr>
      </w:pPr>
    </w:p>
    <w:p>
      <w:pPr>
        <w:spacing w:before="0"/>
        <w:ind w:left="100" w:right="0" w:firstLine="0"/>
        <w:jc w:val="left"/>
        <w:rPr>
          <w:sz w:val="20"/>
        </w:rPr>
      </w:pPr>
      <w:r>
        <w:rPr>
          <w:sz w:val="20"/>
        </w:rPr>
        <w:t>Continuous, quantitative, interval/ratio (depends on whether sea level is regarded as an arbitrary origin)</w:t>
      </w:r>
    </w:p>
    <w:p>
      <w:pPr>
        <w:pStyle w:val="2"/>
        <w:spacing w:before="3"/>
        <w:rPr>
          <w:sz w:val="24"/>
        </w:rPr>
      </w:pPr>
    </w:p>
    <w:p>
      <w:pPr>
        <w:pStyle w:val="7"/>
        <w:numPr>
          <w:ilvl w:val="0"/>
          <w:numId w:val="2"/>
        </w:numPr>
        <w:tabs>
          <w:tab w:val="left" w:pos="410"/>
        </w:tabs>
        <w:spacing w:before="0" w:after="0" w:line="240" w:lineRule="auto"/>
        <w:ind w:left="409" w:right="0" w:hanging="310"/>
        <w:jc w:val="left"/>
        <w:rPr>
          <w:b/>
          <w:sz w:val="20"/>
        </w:rPr>
      </w:pPr>
      <w:bookmarkStart w:id="12" w:name="(g) Number of patients in a hospital."/>
      <w:bookmarkEnd w:id="12"/>
      <w:bookmarkStart w:id="13" w:name="(g) Number of patients in a hospital."/>
      <w:bookmarkEnd w:id="13"/>
      <w:r>
        <w:rPr>
          <w:b/>
          <w:sz w:val="20"/>
        </w:rPr>
        <w:t>Number of patients in a hospital.</w:t>
      </w:r>
    </w:p>
    <w:p>
      <w:pPr>
        <w:pStyle w:val="2"/>
        <w:spacing w:before="5"/>
        <w:rPr>
          <w:b/>
          <w:sz w:val="24"/>
        </w:rPr>
      </w:pPr>
    </w:p>
    <w:p>
      <w:pPr>
        <w:spacing w:before="0"/>
        <w:ind w:left="100" w:right="0" w:firstLine="0"/>
        <w:jc w:val="left"/>
        <w:rPr>
          <w:sz w:val="20"/>
        </w:rPr>
      </w:pPr>
      <w:r>
        <w:rPr>
          <w:sz w:val="20"/>
        </w:rPr>
        <w:t>Discrete, quantitative, ratio</w:t>
      </w:r>
    </w:p>
    <w:p>
      <w:pPr>
        <w:pStyle w:val="2"/>
        <w:spacing w:before="3"/>
        <w:rPr>
          <w:sz w:val="24"/>
        </w:rPr>
      </w:pPr>
    </w:p>
    <w:p>
      <w:pPr>
        <w:pStyle w:val="7"/>
        <w:numPr>
          <w:ilvl w:val="0"/>
          <w:numId w:val="2"/>
        </w:numPr>
        <w:tabs>
          <w:tab w:val="left" w:pos="410"/>
        </w:tabs>
        <w:spacing w:before="0" w:after="0" w:line="240" w:lineRule="auto"/>
        <w:ind w:left="409" w:right="0" w:hanging="310"/>
        <w:jc w:val="left"/>
        <w:rPr>
          <w:b/>
          <w:sz w:val="20"/>
        </w:rPr>
      </w:pPr>
      <w:bookmarkStart w:id="14" w:name="(h) ISBN numbers for books. (Look up the"/>
      <w:bookmarkEnd w:id="14"/>
      <w:bookmarkStart w:id="15" w:name="(h) ISBN numbers for books. (Look up the"/>
      <w:bookmarkEnd w:id="15"/>
      <w:r>
        <w:rPr>
          <w:b/>
          <w:sz w:val="20"/>
        </w:rPr>
        <w:t>ISBN numbers for books. (Look up the format on the</w:t>
      </w:r>
      <w:r>
        <w:rPr>
          <w:b/>
          <w:spacing w:val="-3"/>
          <w:sz w:val="20"/>
        </w:rPr>
        <w:t xml:space="preserve"> </w:t>
      </w:r>
      <w:r>
        <w:rPr>
          <w:b/>
          <w:sz w:val="20"/>
        </w:rPr>
        <w:t>Web.)</w:t>
      </w:r>
    </w:p>
    <w:p>
      <w:pPr>
        <w:spacing w:after="0" w:line="240" w:lineRule="auto"/>
        <w:jc w:val="left"/>
        <w:rPr>
          <w:sz w:val="20"/>
        </w:rPr>
        <w:sectPr>
          <w:type w:val="continuous"/>
          <w:pgSz w:w="12240" w:h="15840"/>
          <w:pgMar w:top="1380" w:right="1220" w:bottom="280" w:left="1340" w:header="720" w:footer="720" w:gutter="0"/>
        </w:sectPr>
      </w:pPr>
    </w:p>
    <w:p>
      <w:pPr>
        <w:spacing w:before="80"/>
        <w:ind w:left="100" w:right="322" w:firstLine="0"/>
        <w:jc w:val="left"/>
        <w:rPr>
          <w:sz w:val="20"/>
        </w:rPr>
      </w:pPr>
      <w:r>
        <w:rPr>
          <w:sz w:val="20"/>
        </w:rPr>
        <w:t>Discrete, qualitative, nominal (but ISBN numbers do have some order information so it could be ordinal if you use that information)</w:t>
      </w:r>
    </w:p>
    <w:p>
      <w:pPr>
        <w:pStyle w:val="2"/>
        <w:spacing w:before="3"/>
        <w:rPr>
          <w:sz w:val="24"/>
        </w:rPr>
      </w:pPr>
    </w:p>
    <w:p>
      <w:pPr>
        <w:pStyle w:val="7"/>
        <w:numPr>
          <w:ilvl w:val="0"/>
          <w:numId w:val="2"/>
        </w:numPr>
        <w:tabs>
          <w:tab w:val="left" w:pos="345"/>
        </w:tabs>
        <w:spacing w:before="1" w:after="0" w:line="240" w:lineRule="auto"/>
        <w:ind w:left="344" w:right="0" w:hanging="245"/>
        <w:jc w:val="left"/>
        <w:rPr>
          <w:b/>
          <w:sz w:val="20"/>
        </w:rPr>
      </w:pPr>
      <w:bookmarkStart w:id="16" w:name="(i) Ability to pass light in terms of th"/>
      <w:bookmarkEnd w:id="16"/>
      <w:bookmarkStart w:id="17" w:name="(i) Ability to pass light in terms of th"/>
      <w:bookmarkEnd w:id="17"/>
      <w:r>
        <w:rPr>
          <w:b/>
          <w:sz w:val="20"/>
        </w:rPr>
        <w:t>Ability to pass light in terms of the following values: opaque, translucent,</w:t>
      </w:r>
      <w:r>
        <w:rPr>
          <w:b/>
          <w:spacing w:val="-18"/>
          <w:sz w:val="20"/>
        </w:rPr>
        <w:t xml:space="preserve"> </w:t>
      </w:r>
      <w:r>
        <w:rPr>
          <w:b/>
          <w:sz w:val="20"/>
        </w:rPr>
        <w:t>transparent.</w:t>
      </w:r>
    </w:p>
    <w:p>
      <w:pPr>
        <w:pStyle w:val="2"/>
        <w:spacing w:before="2"/>
        <w:rPr>
          <w:b/>
          <w:sz w:val="24"/>
        </w:rPr>
      </w:pPr>
    </w:p>
    <w:p>
      <w:pPr>
        <w:spacing w:before="0"/>
        <w:ind w:left="100" w:right="0" w:firstLine="0"/>
        <w:jc w:val="left"/>
        <w:rPr>
          <w:sz w:val="20"/>
        </w:rPr>
      </w:pPr>
      <w:r>
        <w:rPr>
          <w:sz w:val="20"/>
        </w:rPr>
        <w:t>Discrete, qualitative, ordinal</w:t>
      </w:r>
    </w:p>
    <w:p>
      <w:pPr>
        <w:pStyle w:val="2"/>
        <w:spacing w:before="5"/>
        <w:rPr>
          <w:sz w:val="24"/>
        </w:rPr>
      </w:pPr>
    </w:p>
    <w:p>
      <w:pPr>
        <w:pStyle w:val="7"/>
        <w:numPr>
          <w:ilvl w:val="0"/>
          <w:numId w:val="2"/>
        </w:numPr>
        <w:tabs>
          <w:tab w:val="left" w:pos="345"/>
        </w:tabs>
        <w:spacing w:before="1" w:after="0" w:line="240" w:lineRule="auto"/>
        <w:ind w:left="344" w:right="0" w:hanging="245"/>
        <w:jc w:val="left"/>
        <w:rPr>
          <w:b/>
          <w:sz w:val="20"/>
        </w:rPr>
      </w:pPr>
      <w:bookmarkStart w:id="18" w:name="(j) Military rank."/>
      <w:bookmarkEnd w:id="18"/>
      <w:bookmarkStart w:id="19" w:name="(j) Military rank."/>
      <w:bookmarkEnd w:id="19"/>
      <w:r>
        <w:rPr>
          <w:b/>
          <w:sz w:val="20"/>
        </w:rPr>
        <w:t>Military rank.</w:t>
      </w:r>
    </w:p>
    <w:p>
      <w:pPr>
        <w:pStyle w:val="2"/>
        <w:spacing w:before="2"/>
        <w:rPr>
          <w:b/>
          <w:sz w:val="24"/>
        </w:rPr>
      </w:pPr>
    </w:p>
    <w:p>
      <w:pPr>
        <w:spacing w:before="0"/>
        <w:ind w:left="100" w:right="0" w:firstLine="0"/>
        <w:jc w:val="left"/>
        <w:rPr>
          <w:sz w:val="20"/>
        </w:rPr>
      </w:pPr>
      <w:r>
        <w:rPr>
          <w:sz w:val="20"/>
        </w:rPr>
        <w:t>Discrete, qualitative, ordinal</w:t>
      </w:r>
    </w:p>
    <w:p>
      <w:pPr>
        <w:pStyle w:val="2"/>
        <w:spacing w:before="6"/>
        <w:rPr>
          <w:sz w:val="24"/>
        </w:rPr>
      </w:pPr>
    </w:p>
    <w:p>
      <w:pPr>
        <w:pStyle w:val="7"/>
        <w:numPr>
          <w:ilvl w:val="0"/>
          <w:numId w:val="2"/>
        </w:numPr>
        <w:tabs>
          <w:tab w:val="left" w:pos="400"/>
        </w:tabs>
        <w:spacing w:before="0" w:after="0" w:line="240" w:lineRule="auto"/>
        <w:ind w:left="400" w:right="0" w:hanging="300"/>
        <w:jc w:val="left"/>
        <w:rPr>
          <w:b/>
          <w:sz w:val="20"/>
        </w:rPr>
      </w:pPr>
      <w:bookmarkStart w:id="20" w:name="(k) Distance from the center of campus."/>
      <w:bookmarkEnd w:id="20"/>
      <w:bookmarkStart w:id="21" w:name="(k) Distance from the center of campus."/>
      <w:bookmarkEnd w:id="21"/>
      <w:r>
        <w:rPr>
          <w:b/>
          <w:sz w:val="20"/>
        </w:rPr>
        <w:t>Distance from the center of</w:t>
      </w:r>
      <w:r>
        <w:rPr>
          <w:b/>
          <w:spacing w:val="-1"/>
          <w:sz w:val="20"/>
        </w:rPr>
        <w:t xml:space="preserve"> </w:t>
      </w:r>
      <w:r>
        <w:rPr>
          <w:b/>
          <w:sz w:val="20"/>
        </w:rPr>
        <w:t>campus.</w:t>
      </w:r>
    </w:p>
    <w:p>
      <w:pPr>
        <w:pStyle w:val="2"/>
        <w:spacing w:before="2"/>
        <w:rPr>
          <w:b/>
          <w:sz w:val="24"/>
        </w:rPr>
      </w:pPr>
    </w:p>
    <w:p>
      <w:pPr>
        <w:spacing w:before="1"/>
        <w:ind w:left="100" w:right="0" w:firstLine="0"/>
        <w:jc w:val="left"/>
        <w:rPr>
          <w:sz w:val="20"/>
        </w:rPr>
      </w:pPr>
      <w:r>
        <w:rPr>
          <w:sz w:val="20"/>
        </w:rPr>
        <w:t>Continuous, quantitative, interval/ratio (depends)</w:t>
      </w:r>
    </w:p>
    <w:p>
      <w:pPr>
        <w:pStyle w:val="2"/>
        <w:spacing w:before="5"/>
        <w:rPr>
          <w:sz w:val="24"/>
        </w:rPr>
      </w:pPr>
    </w:p>
    <w:p>
      <w:pPr>
        <w:pStyle w:val="7"/>
        <w:numPr>
          <w:ilvl w:val="0"/>
          <w:numId w:val="2"/>
        </w:numPr>
        <w:tabs>
          <w:tab w:val="left" w:pos="345"/>
        </w:tabs>
        <w:spacing w:before="0" w:after="0" w:line="240" w:lineRule="auto"/>
        <w:ind w:left="344" w:right="0" w:hanging="245"/>
        <w:jc w:val="left"/>
        <w:rPr>
          <w:b/>
          <w:sz w:val="20"/>
        </w:rPr>
      </w:pPr>
      <w:bookmarkStart w:id="22" w:name="(l) Density of a substance in grams per "/>
      <w:bookmarkEnd w:id="22"/>
      <w:bookmarkStart w:id="23" w:name="(l) Density of a substance in grams per "/>
      <w:bookmarkEnd w:id="23"/>
      <w:r>
        <w:rPr>
          <w:b/>
          <w:sz w:val="20"/>
        </w:rPr>
        <w:t>Density of a substance in grams per cubic</w:t>
      </w:r>
      <w:r>
        <w:rPr>
          <w:b/>
          <w:spacing w:val="2"/>
          <w:sz w:val="20"/>
        </w:rPr>
        <w:t xml:space="preserve"> </w:t>
      </w:r>
      <w:r>
        <w:rPr>
          <w:b/>
          <w:sz w:val="20"/>
        </w:rPr>
        <w:t>centimeter.</w:t>
      </w:r>
    </w:p>
    <w:p>
      <w:pPr>
        <w:pStyle w:val="2"/>
        <w:spacing w:before="2"/>
        <w:rPr>
          <w:b/>
          <w:sz w:val="24"/>
        </w:rPr>
      </w:pPr>
    </w:p>
    <w:p>
      <w:pPr>
        <w:spacing w:before="1"/>
        <w:ind w:left="100" w:right="0" w:firstLine="0"/>
        <w:jc w:val="left"/>
        <w:rPr>
          <w:sz w:val="20"/>
        </w:rPr>
      </w:pPr>
      <w:r>
        <w:rPr>
          <w:sz w:val="20"/>
        </w:rPr>
        <w:t>Continuous, quantitative, ratio</w:t>
      </w:r>
    </w:p>
    <w:p>
      <w:pPr>
        <w:pStyle w:val="2"/>
        <w:spacing w:before="5"/>
        <w:rPr>
          <w:sz w:val="24"/>
        </w:rPr>
      </w:pPr>
    </w:p>
    <w:p>
      <w:pPr>
        <w:pStyle w:val="7"/>
        <w:numPr>
          <w:ilvl w:val="0"/>
          <w:numId w:val="2"/>
        </w:numPr>
        <w:tabs>
          <w:tab w:val="left" w:pos="470"/>
        </w:tabs>
        <w:spacing w:before="0" w:after="0" w:line="240" w:lineRule="auto"/>
        <w:ind w:left="100" w:right="129" w:firstLine="0"/>
        <w:jc w:val="left"/>
        <w:rPr>
          <w:b/>
          <w:sz w:val="20"/>
        </w:rPr>
      </w:pPr>
      <w:bookmarkStart w:id="24" w:name="(m) Coat check number. (When you attend "/>
      <w:bookmarkEnd w:id="24"/>
      <w:bookmarkStart w:id="25" w:name="(m) Coat check number. (When you attend "/>
      <w:bookmarkEnd w:id="25"/>
      <w:r>
        <w:rPr>
          <w:b/>
          <w:sz w:val="20"/>
        </w:rPr>
        <w:t>Coat check number. (When you attend an event, you can often give your coat to someone who, in turn, gives you a number that you can use to claim your coat when you</w:t>
      </w:r>
      <w:r>
        <w:rPr>
          <w:b/>
          <w:spacing w:val="-12"/>
          <w:sz w:val="20"/>
        </w:rPr>
        <w:t xml:space="preserve"> </w:t>
      </w:r>
      <w:r>
        <w:rPr>
          <w:b/>
          <w:sz w:val="20"/>
        </w:rPr>
        <w:t>leave.)</w:t>
      </w:r>
    </w:p>
    <w:p>
      <w:pPr>
        <w:pStyle w:val="2"/>
        <w:spacing w:before="3"/>
        <w:rPr>
          <w:b/>
          <w:sz w:val="24"/>
        </w:rPr>
      </w:pPr>
    </w:p>
    <w:p>
      <w:pPr>
        <w:spacing w:before="0"/>
        <w:ind w:left="100" w:right="0" w:firstLine="0"/>
        <w:jc w:val="left"/>
        <w:rPr>
          <w:sz w:val="20"/>
        </w:rPr>
      </w:pPr>
      <w:r>
        <w:rPr>
          <w:sz w:val="20"/>
        </w:rPr>
        <w:t>Discrete, qualitative, nominal (or ordinal if you are using the order information)</w:t>
      </w:r>
    </w:p>
    <w:p>
      <w:pPr>
        <w:pStyle w:val="2"/>
        <w:rPr>
          <w:sz w:val="22"/>
        </w:rPr>
      </w:pPr>
    </w:p>
    <w:p>
      <w:pPr>
        <w:pStyle w:val="2"/>
        <w:spacing w:before="3"/>
        <w:rPr>
          <w:sz w:val="29"/>
        </w:rPr>
      </w:pPr>
    </w:p>
    <w:p>
      <w:pPr>
        <w:pStyle w:val="7"/>
        <w:numPr>
          <w:ilvl w:val="0"/>
          <w:numId w:val="1"/>
        </w:numPr>
        <w:tabs>
          <w:tab w:val="left" w:pos="415"/>
        </w:tabs>
        <w:spacing w:before="1" w:after="0" w:line="240" w:lineRule="auto"/>
        <w:ind w:left="100" w:right="649" w:firstLine="0"/>
        <w:jc w:val="left"/>
        <w:rPr>
          <w:sz w:val="27"/>
        </w:rPr>
      </w:pPr>
      <w:r>
        <w:rPr>
          <w:sz w:val="27"/>
        </w:rPr>
        <w:t>This question uses the data at</w:t>
      </w:r>
      <w:r>
        <w:fldChar w:fldCharType="begin"/>
      </w:r>
      <w:r>
        <w:instrText xml:space="preserve"> HYPERLINK "http://www.cob.sjsu.edu/mease_d/bus297D/myfirstdata.csv" \h </w:instrText>
      </w:r>
      <w:r>
        <w:fldChar w:fldCharType="separate"/>
      </w:r>
      <w:r>
        <w:rPr>
          <w:color w:val="0000FF"/>
          <w:sz w:val="27"/>
          <w:u w:val="single" w:color="0000FF"/>
        </w:rPr>
        <w:t xml:space="preserve"> http://www.cob.sjsu.edu/mease_d/bus297D/myfirstdata.csv</w:t>
      </w:r>
      <w:r>
        <w:rPr>
          <w:color w:val="0000FF"/>
          <w:sz w:val="27"/>
          <w:u w:val="single" w:color="0000FF"/>
        </w:rPr>
        <w:fldChar w:fldCharType="end"/>
      </w:r>
      <w:r>
        <w:rPr>
          <w:sz w:val="27"/>
        </w:rPr>
        <w:t>. Download it</w:t>
      </w:r>
      <w:r>
        <w:rPr>
          <w:spacing w:val="-27"/>
          <w:sz w:val="27"/>
        </w:rPr>
        <w:t xml:space="preserve"> </w:t>
      </w:r>
      <w:r>
        <w:rPr>
          <w:sz w:val="27"/>
        </w:rPr>
        <w:t>to your computer.</w:t>
      </w:r>
    </w:p>
    <w:p>
      <w:pPr>
        <w:pStyle w:val="2"/>
        <w:spacing w:before="1"/>
      </w:pPr>
    </w:p>
    <w:p>
      <w:pPr>
        <w:pStyle w:val="7"/>
        <w:numPr>
          <w:ilvl w:val="1"/>
          <w:numId w:val="1"/>
        </w:numPr>
        <w:tabs>
          <w:tab w:val="left" w:pos="415"/>
        </w:tabs>
        <w:spacing w:before="0" w:after="0" w:line="240" w:lineRule="auto"/>
        <w:ind w:left="100" w:right="3589" w:firstLine="0"/>
        <w:jc w:val="left"/>
        <w:rPr>
          <w:sz w:val="27"/>
        </w:rPr>
      </w:pPr>
      <w:r>
        <w:rPr>
          <w:sz w:val="27"/>
        </w:rPr>
        <w:t xml:space="preserve">Read in the data in R using </w:t>
      </w:r>
      <w:r>
        <w:rPr>
          <w:w w:val="95"/>
          <w:sz w:val="27"/>
        </w:rPr>
        <w:t>data←read.csv("myfirstdata.csv",header=FALSE).</w:t>
      </w:r>
    </w:p>
    <w:p>
      <w:pPr>
        <w:pStyle w:val="2"/>
        <w:spacing w:before="3"/>
        <w:rPr>
          <w:sz w:val="24"/>
        </w:rPr>
      </w:pPr>
    </w:p>
    <w:p>
      <w:pPr>
        <w:pStyle w:val="2"/>
        <w:ind w:left="100" w:right="229"/>
      </w:pPr>
      <w:r>
        <w:t>Note, you first need to specify your working directory using the setwd() command. Determine whether each of the two attributes (columns) is treated as qualitative (categorical) or quantitative (numeric) using R. Explain how you can tell using R.</w:t>
      </w:r>
    </w:p>
    <w:p>
      <w:pPr>
        <w:pStyle w:val="2"/>
        <w:spacing w:before="5"/>
        <w:rPr>
          <w:sz w:val="24"/>
        </w:rPr>
      </w:pPr>
    </w:p>
    <w:p>
      <w:pPr>
        <w:pStyle w:val="7"/>
        <w:numPr>
          <w:ilvl w:val="0"/>
          <w:numId w:val="3"/>
        </w:numPr>
        <w:tabs>
          <w:tab w:val="left" w:pos="519"/>
          <w:tab w:val="left" w:pos="520"/>
        </w:tabs>
        <w:spacing w:before="0" w:after="0" w:line="240" w:lineRule="auto"/>
        <w:ind w:left="520" w:right="987" w:hanging="420"/>
        <w:jc w:val="left"/>
        <w:rPr>
          <w:rFonts w:ascii="Wingdings" w:hAnsi="Wingdings"/>
          <w:b/>
          <w:sz w:val="22"/>
        </w:rPr>
      </w:pPr>
      <w:r>
        <w:rPr>
          <w:sz w:val="22"/>
        </w:rPr>
        <w:t xml:space="preserve">After reading the data, I used the </w:t>
      </w:r>
      <w:r>
        <w:rPr>
          <w:i/>
          <w:sz w:val="22"/>
        </w:rPr>
        <w:t xml:space="preserve">R </w:t>
      </w:r>
      <w:r>
        <w:rPr>
          <w:sz w:val="22"/>
        </w:rPr>
        <w:t xml:space="preserve">commands </w:t>
      </w:r>
      <w:r>
        <w:rPr>
          <w:i/>
          <w:sz w:val="22"/>
        </w:rPr>
        <w:t xml:space="preserve">is.factor </w:t>
      </w:r>
      <w:r>
        <w:rPr>
          <w:sz w:val="22"/>
        </w:rPr>
        <w:t xml:space="preserve">and </w:t>
      </w:r>
      <w:r>
        <w:rPr>
          <w:i/>
          <w:sz w:val="22"/>
        </w:rPr>
        <w:t xml:space="preserve">is.numeric </w:t>
      </w:r>
      <w:r>
        <w:rPr>
          <w:sz w:val="22"/>
        </w:rPr>
        <w:t xml:space="preserve">to determine that </w:t>
      </w:r>
      <w:r>
        <w:rPr>
          <w:b/>
          <w:sz w:val="22"/>
        </w:rPr>
        <w:t>column 1 is quantitative and column 2 is</w:t>
      </w:r>
      <w:r>
        <w:rPr>
          <w:b/>
          <w:spacing w:val="-15"/>
          <w:sz w:val="22"/>
        </w:rPr>
        <w:t xml:space="preserve"> </w:t>
      </w:r>
      <w:r>
        <w:rPr>
          <w:b/>
          <w:sz w:val="22"/>
        </w:rPr>
        <w:t>qualitative.</w:t>
      </w:r>
    </w:p>
    <w:p>
      <w:pPr>
        <w:pStyle w:val="2"/>
        <w:rPr>
          <w:b/>
          <w:sz w:val="24"/>
        </w:rPr>
      </w:pPr>
    </w:p>
    <w:p>
      <w:pPr>
        <w:pStyle w:val="2"/>
        <w:spacing w:before="3"/>
        <w:rPr>
          <w:b/>
        </w:rPr>
      </w:pPr>
    </w:p>
    <w:p>
      <w:pPr>
        <w:pStyle w:val="7"/>
        <w:numPr>
          <w:ilvl w:val="1"/>
          <w:numId w:val="1"/>
        </w:numPr>
        <w:tabs>
          <w:tab w:val="left" w:pos="415"/>
        </w:tabs>
        <w:spacing w:before="0" w:after="0" w:line="240" w:lineRule="auto"/>
        <w:ind w:left="100" w:right="514" w:firstLine="0"/>
        <w:jc w:val="left"/>
        <w:rPr>
          <w:sz w:val="27"/>
        </w:rPr>
      </w:pPr>
      <w:r>
        <w:rPr>
          <w:sz w:val="27"/>
        </w:rPr>
        <w:t>What is the specific problem that causes one of these two attributes to be read in as qualitative (categorical) when it seems it should be quantitative (numeric)?</w:t>
      </w:r>
    </w:p>
    <w:p>
      <w:pPr>
        <w:pStyle w:val="2"/>
        <w:spacing w:before="1"/>
      </w:pPr>
    </w:p>
    <w:p>
      <w:pPr>
        <w:pStyle w:val="7"/>
        <w:numPr>
          <w:ilvl w:val="1"/>
          <w:numId w:val="1"/>
        </w:numPr>
        <w:tabs>
          <w:tab w:val="left" w:pos="400"/>
        </w:tabs>
        <w:spacing w:before="0" w:after="0" w:line="240" w:lineRule="auto"/>
        <w:ind w:left="400" w:right="0" w:hanging="300"/>
        <w:jc w:val="left"/>
        <w:rPr>
          <w:sz w:val="27"/>
        </w:rPr>
      </w:pPr>
      <w:r>
        <w:rPr>
          <w:sz w:val="27"/>
        </w:rPr>
        <w:t>Use the command plot() in R to make a plot for each column by</w:t>
      </w:r>
      <w:r>
        <w:rPr>
          <w:spacing w:val="-13"/>
          <w:sz w:val="27"/>
        </w:rPr>
        <w:t xml:space="preserve"> </w:t>
      </w:r>
      <w:r>
        <w:rPr>
          <w:sz w:val="27"/>
        </w:rPr>
        <w:t>entering</w:t>
      </w:r>
    </w:p>
    <w:p>
      <w:pPr>
        <w:spacing w:after="0" w:line="240" w:lineRule="auto"/>
        <w:jc w:val="left"/>
        <w:rPr>
          <w:sz w:val="27"/>
        </w:rPr>
        <w:sectPr>
          <w:pgSz w:w="12240" w:h="15840"/>
          <w:pgMar w:top="1360" w:right="1220" w:bottom="280" w:left="1340" w:header="720" w:footer="720" w:gutter="0"/>
        </w:sectPr>
      </w:pPr>
    </w:p>
    <w:p>
      <w:pPr>
        <w:pStyle w:val="2"/>
        <w:spacing w:before="79"/>
        <w:ind w:left="100" w:right="229"/>
      </w:pPr>
      <w:r>
        <w:t>plot(data[,1]) and plot(data[,2]). Because one variable is read in as quantitative (numeric) and the other as qualitative (categorical) these two</w:t>
      </w:r>
      <w:r>
        <w:rPr>
          <w:spacing w:val="-31"/>
        </w:rPr>
        <w:t xml:space="preserve"> </w:t>
      </w:r>
      <w:r>
        <w:t>plots are showing completely different things by default. Explain exactly what is being plotted in each of the two cases. Include these two plots in your homework.</w:t>
      </w:r>
    </w:p>
    <w:p>
      <w:pPr>
        <w:pStyle w:val="2"/>
        <w:spacing w:before="4"/>
        <w:rPr>
          <w:sz w:val="24"/>
        </w:rPr>
      </w:pPr>
    </w:p>
    <w:p>
      <w:pPr>
        <w:pStyle w:val="7"/>
        <w:numPr>
          <w:ilvl w:val="0"/>
          <w:numId w:val="3"/>
        </w:numPr>
        <w:tabs>
          <w:tab w:val="left" w:pos="519"/>
          <w:tab w:val="left" w:pos="520"/>
        </w:tabs>
        <w:spacing w:before="1" w:after="0" w:line="240" w:lineRule="auto"/>
        <w:ind w:left="520" w:right="191" w:hanging="420"/>
        <w:jc w:val="left"/>
        <w:rPr>
          <w:rFonts w:ascii="Wingdings" w:hAnsi="Wingdings"/>
          <w:sz w:val="22"/>
        </w:rPr>
      </w:pPr>
      <w:r>
        <w:rPr>
          <w:sz w:val="22"/>
        </w:rPr>
        <w:t>The plot for column 1 shows the row numbers on the x axis and the column 1 values on the y axis. A point is drawn for each</w:t>
      </w:r>
      <w:r>
        <w:rPr>
          <w:spacing w:val="-8"/>
          <w:sz w:val="22"/>
        </w:rPr>
        <w:t xml:space="preserve"> </w:t>
      </w:r>
      <w:r>
        <w:rPr>
          <w:sz w:val="22"/>
        </w:rPr>
        <w:t>row.</w:t>
      </w:r>
    </w:p>
    <w:p>
      <w:pPr>
        <w:pStyle w:val="2"/>
        <w:spacing w:before="11"/>
        <w:rPr>
          <w:sz w:val="20"/>
        </w:rPr>
      </w:pPr>
      <w:r>
        <w:drawing>
          <wp:anchor distT="0" distB="0" distL="0" distR="0" simplePos="0" relativeHeight="0" behindDoc="0" locked="0" layoutInCell="1" allowOverlap="1">
            <wp:simplePos x="0" y="0"/>
            <wp:positionH relativeFrom="page">
              <wp:posOffset>914400</wp:posOffset>
            </wp:positionH>
            <wp:positionV relativeFrom="paragraph">
              <wp:posOffset>177800</wp:posOffset>
            </wp:positionV>
            <wp:extent cx="5733415" cy="2778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5733206" cy="2779014"/>
                    </a:xfrm>
                    <a:prstGeom prst="rect">
                      <a:avLst/>
                    </a:prstGeom>
                  </pic:spPr>
                </pic:pic>
              </a:graphicData>
            </a:graphic>
          </wp:anchor>
        </w:drawing>
      </w:r>
    </w:p>
    <w:p>
      <w:pPr>
        <w:pStyle w:val="2"/>
        <w:rPr>
          <w:sz w:val="19"/>
        </w:rPr>
      </w:pPr>
    </w:p>
    <w:p>
      <w:pPr>
        <w:pStyle w:val="7"/>
        <w:numPr>
          <w:ilvl w:val="0"/>
          <w:numId w:val="3"/>
        </w:numPr>
        <w:tabs>
          <w:tab w:val="left" w:pos="519"/>
          <w:tab w:val="left" w:pos="520"/>
        </w:tabs>
        <w:spacing w:before="0" w:after="0" w:line="240" w:lineRule="auto"/>
        <w:ind w:left="520" w:right="0" w:hanging="420"/>
        <w:jc w:val="left"/>
        <w:rPr>
          <w:rFonts w:ascii="Wingdings" w:hAnsi="Wingdings"/>
          <w:color w:val="000009"/>
          <w:sz w:val="24"/>
        </w:rPr>
      </w:pPr>
      <w:r>
        <w:rPr>
          <w:sz w:val="22"/>
        </w:rPr>
        <w:t>The plot for column 2 shows logical data representation in the form of bar</w:t>
      </w:r>
      <w:r>
        <w:rPr>
          <w:spacing w:val="-21"/>
          <w:sz w:val="22"/>
        </w:rPr>
        <w:t xml:space="preserve"> </w:t>
      </w:r>
      <w:r>
        <w:rPr>
          <w:sz w:val="22"/>
        </w:rPr>
        <w:t>graph.</w:t>
      </w:r>
    </w:p>
    <w:p>
      <w:pPr>
        <w:pStyle w:val="2"/>
        <w:rPr>
          <w:sz w:val="20"/>
        </w:rPr>
      </w:pPr>
    </w:p>
    <w:p>
      <w:pPr>
        <w:pStyle w:val="2"/>
        <w:rPr>
          <w:sz w:val="20"/>
        </w:rPr>
      </w:pPr>
    </w:p>
    <w:p>
      <w:pPr>
        <w:pStyle w:val="2"/>
        <w:rPr>
          <w:sz w:val="20"/>
        </w:rPr>
      </w:pPr>
    </w:p>
    <w:p>
      <w:pPr>
        <w:pStyle w:val="2"/>
        <w:spacing w:before="3"/>
        <w:rPr>
          <w:sz w:val="13"/>
        </w:rPr>
      </w:pPr>
      <w:r>
        <w:drawing>
          <wp:anchor distT="0" distB="0" distL="0" distR="0" simplePos="0" relativeHeight="1024" behindDoc="0" locked="0" layoutInCell="1" allowOverlap="1">
            <wp:simplePos x="0" y="0"/>
            <wp:positionH relativeFrom="page">
              <wp:posOffset>1141095</wp:posOffset>
            </wp:positionH>
            <wp:positionV relativeFrom="paragraph">
              <wp:posOffset>121920</wp:posOffset>
            </wp:positionV>
            <wp:extent cx="5385435" cy="2557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5385162" cy="2557081"/>
                    </a:xfrm>
                    <a:prstGeom prst="rect">
                      <a:avLst/>
                    </a:prstGeom>
                  </pic:spPr>
                </pic:pic>
              </a:graphicData>
            </a:graphic>
          </wp:anchor>
        </w:drawing>
      </w:r>
    </w:p>
    <w:p>
      <w:pPr>
        <w:spacing w:after="0"/>
        <w:rPr>
          <w:sz w:val="13"/>
        </w:rPr>
        <w:sectPr>
          <w:pgSz w:w="12240" w:h="15840"/>
          <w:pgMar w:top="1360" w:right="1220" w:bottom="280" w:left="1340" w:header="720" w:footer="720" w:gutter="0"/>
        </w:sectPr>
      </w:pPr>
    </w:p>
    <w:p>
      <w:pPr>
        <w:pStyle w:val="7"/>
        <w:numPr>
          <w:ilvl w:val="1"/>
          <w:numId w:val="1"/>
        </w:numPr>
        <w:tabs>
          <w:tab w:val="left" w:pos="415"/>
        </w:tabs>
        <w:spacing w:before="79" w:after="0" w:line="240" w:lineRule="auto"/>
        <w:ind w:left="100" w:right="649" w:firstLine="0"/>
        <w:jc w:val="left"/>
        <w:rPr>
          <w:sz w:val="27"/>
        </w:rPr>
      </w:pPr>
      <w:r>
        <w:rPr>
          <w:sz w:val="27"/>
        </w:rPr>
        <w:t>Read the data into Excel. Excel should have no problem opening the</w:t>
      </w:r>
      <w:r>
        <w:rPr>
          <w:spacing w:val="-23"/>
          <w:sz w:val="27"/>
        </w:rPr>
        <w:t xml:space="preserve"> </w:t>
      </w:r>
      <w:r>
        <w:rPr>
          <w:sz w:val="27"/>
        </w:rPr>
        <w:t>file directly since it is .csv. Create a new column that is equal to the second column plus 10. What is the result for the problem observations (rows) you identified in part b? What specific outcome does Excel</w:t>
      </w:r>
      <w:r>
        <w:rPr>
          <w:spacing w:val="-3"/>
          <w:sz w:val="27"/>
        </w:rPr>
        <w:t xml:space="preserve"> </w:t>
      </w:r>
      <w:r>
        <w:rPr>
          <w:sz w:val="27"/>
        </w:rPr>
        <w:t>display?</w:t>
      </w:r>
    </w:p>
    <w:p>
      <w:pPr>
        <w:pStyle w:val="2"/>
        <w:rPr>
          <w:sz w:val="30"/>
        </w:rPr>
      </w:pPr>
    </w:p>
    <w:p>
      <w:pPr>
        <w:pStyle w:val="2"/>
        <w:rPr>
          <w:sz w:val="30"/>
        </w:rPr>
      </w:pPr>
    </w:p>
    <w:p>
      <w:pPr>
        <w:pStyle w:val="7"/>
        <w:numPr>
          <w:ilvl w:val="0"/>
          <w:numId w:val="1"/>
        </w:numPr>
        <w:tabs>
          <w:tab w:val="left" w:pos="415"/>
        </w:tabs>
        <w:spacing w:before="209" w:after="0" w:line="240" w:lineRule="auto"/>
        <w:ind w:left="100" w:right="786" w:firstLine="0"/>
        <w:jc w:val="left"/>
        <w:rPr>
          <w:sz w:val="27"/>
        </w:rPr>
      </w:pPr>
      <w:r>
        <w:rPr>
          <w:sz w:val="27"/>
        </w:rPr>
        <w:t>This question uses the data at</w:t>
      </w:r>
      <w:r>
        <w:fldChar w:fldCharType="begin"/>
      </w:r>
      <w:r>
        <w:instrText xml:space="preserve"> HYPERLINK "http://www.cob.sjsu.edu/mease_d/bus297D/twomillion.csv" \h </w:instrText>
      </w:r>
      <w:r>
        <w:fldChar w:fldCharType="separate"/>
      </w:r>
      <w:r>
        <w:rPr>
          <w:color w:val="0000FF"/>
          <w:sz w:val="27"/>
          <w:u w:val="single" w:color="0000FF"/>
        </w:rPr>
        <w:t xml:space="preserve"> http://www.cob.sjsu.edu/mease_d/bus297D/twomillion.csv</w:t>
      </w:r>
      <w:r>
        <w:rPr>
          <w:color w:val="0000FF"/>
          <w:sz w:val="27"/>
          <w:u w:val="single" w:color="0000FF"/>
        </w:rPr>
        <w:fldChar w:fldCharType="end"/>
      </w:r>
      <w:r>
        <w:rPr>
          <w:sz w:val="27"/>
        </w:rPr>
        <w:t>. Download it</w:t>
      </w:r>
      <w:r>
        <w:rPr>
          <w:spacing w:val="-27"/>
          <w:sz w:val="27"/>
        </w:rPr>
        <w:t xml:space="preserve"> </w:t>
      </w:r>
      <w:r>
        <w:rPr>
          <w:sz w:val="27"/>
        </w:rPr>
        <w:t>to your computer.</w:t>
      </w:r>
    </w:p>
    <w:p>
      <w:pPr>
        <w:pStyle w:val="2"/>
        <w:spacing w:before="2"/>
      </w:pPr>
    </w:p>
    <w:p>
      <w:pPr>
        <w:pStyle w:val="7"/>
        <w:numPr>
          <w:ilvl w:val="1"/>
          <w:numId w:val="1"/>
        </w:numPr>
        <w:tabs>
          <w:tab w:val="left" w:pos="417"/>
        </w:tabs>
        <w:spacing w:before="0" w:after="0" w:line="240" w:lineRule="auto"/>
        <w:ind w:left="100" w:right="121" w:firstLine="0"/>
        <w:jc w:val="left"/>
        <w:rPr>
          <w:sz w:val="27"/>
        </w:rPr>
      </w:pPr>
      <w:r>
        <w:rPr>
          <w:sz w:val="27"/>
        </w:rPr>
        <w:t>Read the data into R using data&lt;-read.csv("twomillion.csv",header=FALSE). Note, you first need to specify your working directory using the setwd() command. Extract a simple random sample with replacement of 10,000 observations (rows). Show your R commands for doing</w:t>
      </w:r>
      <w:r>
        <w:rPr>
          <w:spacing w:val="6"/>
          <w:sz w:val="27"/>
        </w:rPr>
        <w:t xml:space="preserve"> </w:t>
      </w:r>
      <w:r>
        <w:rPr>
          <w:sz w:val="27"/>
        </w:rPr>
        <w:t>this.</w:t>
      </w:r>
    </w:p>
    <w:p>
      <w:pPr>
        <w:pStyle w:val="2"/>
      </w:pPr>
      <w:r>
        <w:drawing>
          <wp:inline distT="0" distB="0" distL="114300" distR="114300">
            <wp:extent cx="4114800" cy="66294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114800" cy="662940"/>
                    </a:xfrm>
                    <a:prstGeom prst="rect">
                      <a:avLst/>
                    </a:prstGeom>
                    <a:noFill/>
                    <a:ln>
                      <a:noFill/>
                    </a:ln>
                  </pic:spPr>
                </pic:pic>
              </a:graphicData>
            </a:graphic>
          </wp:inline>
        </w:drawing>
      </w:r>
    </w:p>
    <w:p>
      <w:pPr>
        <w:pStyle w:val="2"/>
      </w:pPr>
    </w:p>
    <w:p>
      <w:pPr>
        <w:pStyle w:val="7"/>
        <w:numPr>
          <w:ilvl w:val="1"/>
          <w:numId w:val="1"/>
        </w:numPr>
        <w:tabs>
          <w:tab w:val="left" w:pos="415"/>
        </w:tabs>
        <w:spacing w:before="0" w:after="0" w:line="240" w:lineRule="auto"/>
        <w:ind w:left="100" w:right="306" w:firstLine="0"/>
        <w:jc w:val="left"/>
        <w:rPr>
          <w:sz w:val="27"/>
        </w:rPr>
      </w:pPr>
      <w:r>
        <w:rPr>
          <w:sz w:val="27"/>
        </w:rPr>
        <w:t>For your sample, use the functions mean(), max(), var() and quantile(,.25) to compute the mean, maximum, variance and 1st quartile respectively.</w:t>
      </w:r>
      <w:r>
        <w:rPr>
          <w:spacing w:val="-30"/>
          <w:sz w:val="27"/>
        </w:rPr>
        <w:t xml:space="preserve"> </w:t>
      </w:r>
      <w:r>
        <w:rPr>
          <w:sz w:val="27"/>
        </w:rPr>
        <w:t>Show your R code and the resulting</w:t>
      </w:r>
      <w:r>
        <w:rPr>
          <w:spacing w:val="6"/>
          <w:sz w:val="27"/>
        </w:rPr>
        <w:t xml:space="preserve"> </w:t>
      </w:r>
      <w:r>
        <w:rPr>
          <w:sz w:val="27"/>
        </w:rPr>
        <w:t>values.</w:t>
      </w:r>
    </w:p>
    <w:p>
      <w:pPr>
        <w:pStyle w:val="7"/>
        <w:numPr>
          <w:numId w:val="0"/>
        </w:numPr>
        <w:tabs>
          <w:tab w:val="left" w:pos="415"/>
        </w:tabs>
        <w:spacing w:before="0" w:after="0" w:line="240" w:lineRule="auto"/>
        <w:ind w:left="100" w:leftChars="0" w:right="306" w:rightChars="0"/>
        <w:jc w:val="left"/>
        <w:rPr>
          <w:sz w:val="27"/>
        </w:rPr>
      </w:pPr>
      <w:r>
        <w:drawing>
          <wp:inline distT="0" distB="0" distL="114300" distR="114300">
            <wp:extent cx="3063240" cy="115062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063240" cy="1150620"/>
                    </a:xfrm>
                    <a:prstGeom prst="rect">
                      <a:avLst/>
                    </a:prstGeom>
                    <a:noFill/>
                    <a:ln>
                      <a:noFill/>
                    </a:ln>
                  </pic:spPr>
                </pic:pic>
              </a:graphicData>
            </a:graphic>
          </wp:inline>
        </w:drawing>
      </w:r>
    </w:p>
    <w:p>
      <w:pPr>
        <w:pStyle w:val="2"/>
        <w:spacing w:before="10"/>
        <w:rPr>
          <w:sz w:val="26"/>
        </w:rPr>
      </w:pPr>
    </w:p>
    <w:p>
      <w:pPr>
        <w:pStyle w:val="7"/>
        <w:numPr>
          <w:ilvl w:val="1"/>
          <w:numId w:val="1"/>
        </w:numPr>
        <w:tabs>
          <w:tab w:val="left" w:pos="400"/>
        </w:tabs>
        <w:spacing w:before="1" w:after="0" w:line="240" w:lineRule="auto"/>
        <w:ind w:left="100" w:right="274" w:firstLine="0"/>
        <w:jc w:val="left"/>
        <w:rPr>
          <w:sz w:val="27"/>
        </w:rPr>
      </w:pPr>
      <w:r>
        <w:rPr>
          <w:sz w:val="27"/>
        </w:rPr>
        <w:t>Compute the same quantities in part b on the entire data set and show</w:t>
      </w:r>
      <w:r>
        <w:rPr>
          <w:spacing w:val="-26"/>
          <w:sz w:val="27"/>
        </w:rPr>
        <w:t xml:space="preserve"> </w:t>
      </w:r>
      <w:r>
        <w:rPr>
          <w:sz w:val="27"/>
        </w:rPr>
        <w:t>your answers. How much do they differ from your answers in part</w:t>
      </w:r>
      <w:r>
        <w:rPr>
          <w:spacing w:val="2"/>
          <w:sz w:val="27"/>
        </w:rPr>
        <w:t xml:space="preserve"> </w:t>
      </w:r>
      <w:r>
        <w:rPr>
          <w:sz w:val="27"/>
        </w:rPr>
        <w:t>b?</w:t>
      </w:r>
    </w:p>
    <w:p>
      <w:pPr>
        <w:pStyle w:val="7"/>
        <w:numPr>
          <w:numId w:val="0"/>
        </w:numPr>
        <w:tabs>
          <w:tab w:val="left" w:pos="400"/>
        </w:tabs>
        <w:spacing w:before="1" w:after="0" w:line="240" w:lineRule="auto"/>
        <w:ind w:left="100" w:leftChars="0" w:right="274" w:rightChars="0"/>
        <w:jc w:val="left"/>
        <w:rPr>
          <w:sz w:val="27"/>
        </w:rPr>
      </w:pPr>
      <w:r>
        <w:drawing>
          <wp:inline distT="0" distB="0" distL="114300" distR="114300">
            <wp:extent cx="4792980" cy="1203960"/>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4792980" cy="1203960"/>
                    </a:xfrm>
                    <a:prstGeom prst="rect">
                      <a:avLst/>
                    </a:prstGeom>
                    <a:noFill/>
                    <a:ln>
                      <a:noFill/>
                    </a:ln>
                  </pic:spPr>
                </pic:pic>
              </a:graphicData>
            </a:graphic>
          </wp:inline>
        </w:drawing>
      </w:r>
    </w:p>
    <w:p>
      <w:pPr>
        <w:pStyle w:val="2"/>
        <w:spacing w:before="11"/>
        <w:rPr>
          <w:sz w:val="26"/>
        </w:rPr>
      </w:pPr>
    </w:p>
    <w:p>
      <w:pPr>
        <w:pStyle w:val="7"/>
        <w:numPr>
          <w:ilvl w:val="1"/>
          <w:numId w:val="1"/>
        </w:numPr>
        <w:tabs>
          <w:tab w:val="left" w:pos="415"/>
        </w:tabs>
        <w:spacing w:before="0" w:after="0" w:line="240" w:lineRule="auto"/>
        <w:ind w:left="100" w:right="294" w:firstLine="0"/>
        <w:jc w:val="left"/>
        <w:rPr>
          <w:sz w:val="27"/>
        </w:rPr>
      </w:pPr>
      <w:r>
        <w:rPr>
          <w:sz w:val="27"/>
        </w:rPr>
        <w:t>Save your sample from R to a csv file using the command write.csv().</w:t>
      </w:r>
      <w:r>
        <w:rPr>
          <w:spacing w:val="-34"/>
          <w:sz w:val="27"/>
        </w:rPr>
        <w:t xml:space="preserve"> </w:t>
      </w:r>
      <w:r>
        <w:rPr>
          <w:sz w:val="27"/>
        </w:rPr>
        <w:t>Then open this file with Excel and compute the mean, maximum, variance and 1st quartile. Provide the values and name the Excel functions you used to compute these.</w:t>
      </w:r>
    </w:p>
    <w:p>
      <w:pPr>
        <w:pStyle w:val="7"/>
        <w:numPr>
          <w:numId w:val="0"/>
        </w:numPr>
        <w:tabs>
          <w:tab w:val="left" w:pos="415"/>
        </w:tabs>
        <w:spacing w:before="0" w:after="0" w:line="240" w:lineRule="auto"/>
        <w:ind w:left="100" w:leftChars="0" w:right="294" w:rightChars="0"/>
        <w:jc w:val="left"/>
        <w:rPr>
          <w:sz w:val="27"/>
        </w:rPr>
      </w:pPr>
      <w:r>
        <w:drawing>
          <wp:inline distT="0" distB="0" distL="114300" distR="114300">
            <wp:extent cx="3596640" cy="39624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3596640" cy="396240"/>
                    </a:xfrm>
                    <a:prstGeom prst="rect">
                      <a:avLst/>
                    </a:prstGeom>
                    <a:noFill/>
                    <a:ln>
                      <a:noFill/>
                    </a:ln>
                  </pic:spPr>
                </pic:pic>
              </a:graphicData>
            </a:graphic>
          </wp:inline>
        </w:drawing>
      </w:r>
    </w:p>
    <w:p>
      <w:pPr>
        <w:pStyle w:val="2"/>
      </w:pPr>
    </w:p>
    <w:p>
      <w:pPr>
        <w:pStyle w:val="7"/>
        <w:numPr>
          <w:ilvl w:val="1"/>
          <w:numId w:val="1"/>
        </w:numPr>
        <w:tabs>
          <w:tab w:val="left" w:pos="415"/>
        </w:tabs>
        <w:spacing w:before="0" w:after="0" w:line="240" w:lineRule="auto"/>
        <w:ind w:left="414" w:right="0" w:hanging="315"/>
        <w:jc w:val="left"/>
        <w:rPr>
          <w:sz w:val="27"/>
        </w:rPr>
      </w:pPr>
      <w:r>
        <w:rPr>
          <w:sz w:val="27"/>
        </w:rPr>
        <w:t>Exactly what happens if you try to open the full data set with</w:t>
      </w:r>
      <w:r>
        <w:rPr>
          <w:spacing w:val="-2"/>
          <w:sz w:val="27"/>
        </w:rPr>
        <w:t xml:space="preserve"> </w:t>
      </w:r>
      <w:r>
        <w:rPr>
          <w:sz w:val="27"/>
        </w:rPr>
        <w:t>Excel?</w:t>
      </w:r>
    </w:p>
    <w:p>
      <w:pPr>
        <w:pStyle w:val="2"/>
        <w:rPr>
          <w:sz w:val="30"/>
        </w:rPr>
      </w:pPr>
      <w:r>
        <w:drawing>
          <wp:inline distT="0" distB="0" distL="114300" distR="114300">
            <wp:extent cx="3604260" cy="464820"/>
            <wp:effectExtent l="0" t="0" r="7620" b="762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3604260" cy="464820"/>
                    </a:xfrm>
                    <a:prstGeom prst="rect">
                      <a:avLst/>
                    </a:prstGeom>
                    <a:noFill/>
                    <a:ln>
                      <a:noFill/>
                    </a:ln>
                  </pic:spPr>
                </pic:pic>
              </a:graphicData>
            </a:graphic>
          </wp:inline>
        </w:drawing>
      </w:r>
    </w:p>
    <w:p>
      <w:pPr>
        <w:pStyle w:val="7"/>
        <w:numPr>
          <w:ilvl w:val="0"/>
          <w:numId w:val="1"/>
        </w:numPr>
        <w:tabs>
          <w:tab w:val="left" w:pos="415"/>
        </w:tabs>
        <w:spacing w:before="212" w:after="0" w:line="240" w:lineRule="auto"/>
        <w:ind w:left="414" w:right="0" w:hanging="315"/>
        <w:jc w:val="left"/>
        <w:rPr>
          <w:sz w:val="27"/>
        </w:rPr>
      </w:pPr>
      <w:r>
        <w:rPr>
          <w:sz w:val="27"/>
        </w:rPr>
        <w:t>Read Chapter 3 (only sections 3.1, 3.2 and</w:t>
      </w:r>
      <w:r>
        <w:rPr>
          <w:spacing w:val="6"/>
          <w:sz w:val="27"/>
        </w:rPr>
        <w:t xml:space="preserve"> </w:t>
      </w:r>
      <w:r>
        <w:rPr>
          <w:sz w:val="27"/>
        </w:rPr>
        <w:t>3.3).</w:t>
      </w:r>
    </w:p>
    <w:p>
      <w:pPr>
        <w:pStyle w:val="2"/>
        <w:rPr>
          <w:sz w:val="30"/>
        </w:rPr>
      </w:pPr>
    </w:p>
    <w:p>
      <w:pPr>
        <w:pStyle w:val="7"/>
        <w:numPr>
          <w:ilvl w:val="0"/>
          <w:numId w:val="1"/>
        </w:numPr>
        <w:tabs>
          <w:tab w:val="left" w:pos="415"/>
        </w:tabs>
        <w:spacing w:before="211" w:after="0" w:line="240" w:lineRule="auto"/>
        <w:ind w:left="100" w:right="296" w:firstLine="0"/>
        <w:jc w:val="left"/>
        <w:rPr>
          <w:sz w:val="27"/>
        </w:rPr>
        <w:sectPr>
          <w:pgSz w:w="12240" w:h="15840"/>
          <w:pgMar w:top="1360" w:right="1220" w:bottom="280" w:left="1340" w:header="720" w:footer="720" w:gutter="0"/>
        </w:sectPr>
      </w:pPr>
      <w:r>
        <w:rPr>
          <w:sz w:val="27"/>
        </w:rPr>
        <w:t>This question uses a sample of 1500 California house prices at</w:t>
      </w:r>
      <w:r>
        <w:rPr>
          <w:color w:val="0000FF"/>
          <w:sz w:val="27"/>
        </w:rPr>
        <w:t xml:space="preserve"> </w:t>
      </w:r>
      <w:r>
        <w:fldChar w:fldCharType="begin"/>
      </w:r>
      <w:r>
        <w:instrText xml:space="preserve"> HYPERLINK "http://www-stat.wharton.upenn.edu/~dmease/CA_house_prices.csv" \h </w:instrText>
      </w:r>
      <w:r>
        <w:fldChar w:fldCharType="separate"/>
      </w:r>
      <w:r>
        <w:rPr>
          <w:color w:val="0000FF"/>
          <w:sz w:val="27"/>
          <w:u w:val="single" w:color="0000FF"/>
        </w:rPr>
        <w:t>http://www-</w:t>
      </w:r>
      <w:r>
        <w:rPr>
          <w:color w:val="0000FF"/>
          <w:sz w:val="27"/>
          <w:u w:val="single" w:color="0000FF"/>
        </w:rPr>
        <w:fldChar w:fldCharType="end"/>
      </w:r>
      <w:r>
        <w:rPr>
          <w:color w:val="0000FF"/>
          <w:sz w:val="27"/>
          <w:u w:val="single" w:color="0000FF"/>
        </w:rPr>
        <w:t xml:space="preserve"> stat.wharton.upenn.edu/~dmease/CA_house_prices.csv</w:t>
      </w:r>
      <w:r>
        <w:rPr>
          <w:color w:val="0000FF"/>
          <w:sz w:val="27"/>
        </w:rPr>
        <w:t xml:space="preserve"> </w:t>
      </w:r>
      <w:r>
        <w:rPr>
          <w:sz w:val="27"/>
        </w:rPr>
        <w:t>and a sample of 10,000 Ohio house prices at</w:t>
      </w:r>
      <w:r>
        <w:fldChar w:fldCharType="begin"/>
      </w:r>
      <w:r>
        <w:instrText xml:space="preserve"> HYPERLINK "http://www-stat.wharton.upenn.edu/~dmease/OH_house_prices.csv" \h </w:instrText>
      </w:r>
      <w:r>
        <w:fldChar w:fldCharType="separate"/>
      </w:r>
      <w:r>
        <w:rPr>
          <w:color w:val="0000FF"/>
          <w:sz w:val="27"/>
        </w:rPr>
        <w:t xml:space="preserve"> </w:t>
      </w:r>
      <w:r>
        <w:rPr>
          <w:color w:val="0000FF"/>
          <w:sz w:val="27"/>
          <w:u w:val="single" w:color="0000FF"/>
        </w:rPr>
        <w:t>http://www-</w:t>
      </w:r>
      <w:r>
        <w:rPr>
          <w:color w:val="0000FF"/>
          <w:sz w:val="27"/>
          <w:u w:val="single" w:color="0000FF"/>
        </w:rPr>
        <w:fldChar w:fldCharType="end"/>
      </w:r>
      <w:r>
        <w:rPr>
          <w:color w:val="0000FF"/>
          <w:sz w:val="27"/>
          <w:u w:val="single" w:color="0000FF"/>
        </w:rPr>
        <w:t xml:space="preserve"> stat.wharton.upenn.edu/~dmease/OH_house_prices.csv</w:t>
      </w:r>
      <w:r>
        <w:rPr>
          <w:sz w:val="27"/>
        </w:rPr>
        <w:t>. Download both</w:t>
      </w:r>
      <w:r>
        <w:rPr>
          <w:spacing w:val="-27"/>
          <w:sz w:val="27"/>
        </w:rPr>
        <w:t xml:space="preserve"> </w:t>
      </w:r>
      <w:r>
        <w:rPr>
          <w:sz w:val="27"/>
        </w:rPr>
        <w:t>data sets to your computer. Note that the house prices are in thousands of</w:t>
      </w:r>
      <w:r>
        <w:rPr>
          <w:spacing w:val="-24"/>
          <w:sz w:val="27"/>
        </w:rPr>
        <w:t xml:space="preserve"> </w:t>
      </w:r>
      <w:r>
        <w:rPr>
          <w:sz w:val="27"/>
        </w:rPr>
        <w:t>dollar</w:t>
      </w:r>
    </w:p>
    <w:p>
      <w:pPr>
        <w:pStyle w:val="2"/>
        <w:spacing w:before="2"/>
        <w:rPr>
          <w:sz w:val="25"/>
        </w:rPr>
      </w:pPr>
    </w:p>
    <w:p>
      <w:pPr>
        <w:pStyle w:val="7"/>
        <w:numPr>
          <w:ilvl w:val="1"/>
          <w:numId w:val="1"/>
        </w:numPr>
        <w:tabs>
          <w:tab w:val="left" w:pos="415"/>
        </w:tabs>
        <w:spacing w:before="90" w:after="0" w:line="240" w:lineRule="auto"/>
        <w:ind w:left="100" w:right="455" w:firstLine="0"/>
        <w:jc w:val="left"/>
        <w:rPr>
          <w:sz w:val="12"/>
        </w:rPr>
        <w:sectPr>
          <w:pgSz w:w="12240" w:h="15840"/>
          <w:pgMar w:top="1500" w:right="1220" w:bottom="280" w:left="1340" w:header="720" w:footer="720" w:gutter="0"/>
        </w:sectPr>
      </w:pPr>
      <w:r>
        <w:rPr>
          <w:sz w:val="27"/>
        </w:rPr>
        <w:t>Use R to produce a single graph displaying a boxplot for each set (as in ICE #16). Include the R commands and the plot. Put your name in the title</w:t>
      </w:r>
      <w:r>
        <w:rPr>
          <w:spacing w:val="-26"/>
          <w:sz w:val="27"/>
        </w:rPr>
        <w:t xml:space="preserve"> </w:t>
      </w:r>
      <w:r>
        <w:rPr>
          <w:sz w:val="27"/>
        </w:rPr>
        <w:t>of the plot (for example, main="Britney Spears' Boxplots").</w:t>
      </w:r>
      <w:r>
        <w:drawing>
          <wp:anchor distT="0" distB="0" distL="0" distR="0" simplePos="0" relativeHeight="1024" behindDoc="0" locked="0" layoutInCell="1" allowOverlap="1">
            <wp:simplePos x="0" y="0"/>
            <wp:positionH relativeFrom="page">
              <wp:posOffset>914400</wp:posOffset>
            </wp:positionH>
            <wp:positionV relativeFrom="paragraph">
              <wp:posOffset>114935</wp:posOffset>
            </wp:positionV>
            <wp:extent cx="5939155" cy="4700905"/>
            <wp:effectExtent l="0" t="0" r="4445" b="825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5938937" cy="4700905"/>
                    </a:xfrm>
                    <a:prstGeom prst="rect">
                      <a:avLst/>
                    </a:prstGeom>
                  </pic:spPr>
                </pic:pic>
              </a:graphicData>
            </a:graphic>
          </wp:anchor>
        </w:drawing>
      </w:r>
    </w:p>
    <w:p>
      <w:pPr>
        <w:pStyle w:val="2"/>
        <w:rPr>
          <w:sz w:val="20"/>
        </w:rPr>
      </w:pPr>
    </w:p>
    <w:p>
      <w:pPr>
        <w:pStyle w:val="2"/>
        <w:rPr>
          <w:sz w:val="20"/>
        </w:rPr>
      </w:pPr>
    </w:p>
    <w:p>
      <w:pPr>
        <w:pStyle w:val="2"/>
        <w:spacing w:before="2"/>
        <w:rPr>
          <w:sz w:val="25"/>
        </w:rPr>
      </w:pPr>
    </w:p>
    <w:p>
      <w:pPr>
        <w:pStyle w:val="7"/>
        <w:numPr>
          <w:ilvl w:val="1"/>
          <w:numId w:val="1"/>
        </w:numPr>
        <w:tabs>
          <w:tab w:val="left" w:pos="415"/>
        </w:tabs>
        <w:spacing w:before="90" w:after="0" w:line="240" w:lineRule="auto"/>
        <w:ind w:left="100" w:right="306" w:firstLine="0"/>
        <w:jc w:val="left"/>
        <w:rPr>
          <w:sz w:val="27"/>
        </w:rPr>
      </w:pPr>
      <w:r>
        <w:rPr>
          <w:sz w:val="27"/>
        </w:rPr>
        <w:t>Use R to produce a frequency histogram for only the California house prices. Use intervals of width $500,000 beginning at 0 and ending at $3.5 million. Include the R commands and the plot. Put your name in the title of</w:t>
      </w:r>
      <w:r>
        <w:rPr>
          <w:spacing w:val="-28"/>
          <w:sz w:val="27"/>
        </w:rPr>
        <w:t xml:space="preserve"> </w:t>
      </w:r>
      <w:r>
        <w:rPr>
          <w:sz w:val="27"/>
        </w:rPr>
        <w:t>the plot.</w:t>
      </w:r>
    </w:p>
    <w:p>
      <w:pPr>
        <w:pStyle w:val="2"/>
        <w:rPr>
          <w:sz w:val="20"/>
        </w:rPr>
      </w:pPr>
    </w:p>
    <w:p>
      <w:pPr>
        <w:pStyle w:val="2"/>
        <w:rPr>
          <w:sz w:val="20"/>
        </w:rPr>
      </w:pPr>
    </w:p>
    <w:p>
      <w:pPr>
        <w:pStyle w:val="2"/>
        <w:rPr>
          <w:sz w:val="20"/>
        </w:rPr>
      </w:pPr>
    </w:p>
    <w:p>
      <w:pPr>
        <w:pStyle w:val="2"/>
        <w:spacing w:before="3"/>
        <w:rPr>
          <w:sz w:val="12"/>
        </w:rPr>
      </w:pPr>
      <w:r>
        <w:drawing>
          <wp:anchor distT="0" distB="0" distL="0" distR="0" simplePos="0" relativeHeight="1024" behindDoc="0" locked="0" layoutInCell="1" allowOverlap="1">
            <wp:simplePos x="0" y="0"/>
            <wp:positionH relativeFrom="page">
              <wp:posOffset>914400</wp:posOffset>
            </wp:positionH>
            <wp:positionV relativeFrom="paragraph">
              <wp:posOffset>114300</wp:posOffset>
            </wp:positionV>
            <wp:extent cx="5911215" cy="5791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5910997" cy="5791200"/>
                    </a:xfrm>
                    <a:prstGeom prst="rect">
                      <a:avLst/>
                    </a:prstGeom>
                  </pic:spPr>
                </pic:pic>
              </a:graphicData>
            </a:graphic>
          </wp:anchor>
        </w:drawing>
      </w:r>
    </w:p>
    <w:p>
      <w:pPr>
        <w:spacing w:after="0"/>
        <w:rPr>
          <w:sz w:val="12"/>
        </w:rPr>
        <w:sectPr>
          <w:pgSz w:w="12240" w:h="15840"/>
          <w:pgMar w:top="1500" w:right="1220" w:bottom="280" w:left="1340" w:header="720" w:footer="720" w:gutter="0"/>
        </w:sectPr>
      </w:pPr>
    </w:p>
    <w:p>
      <w:pPr>
        <w:pStyle w:val="2"/>
        <w:spacing w:before="9"/>
        <w:rPr>
          <w:sz w:val="13"/>
        </w:rPr>
      </w:pPr>
    </w:p>
    <w:p>
      <w:pPr>
        <w:pStyle w:val="7"/>
        <w:numPr>
          <w:ilvl w:val="1"/>
          <w:numId w:val="1"/>
        </w:numPr>
        <w:tabs>
          <w:tab w:val="left" w:pos="400"/>
        </w:tabs>
        <w:spacing w:before="91" w:after="0" w:line="240" w:lineRule="auto"/>
        <w:ind w:left="100" w:right="486" w:firstLine="0"/>
        <w:jc w:val="left"/>
        <w:rPr>
          <w:sz w:val="27"/>
        </w:rPr>
      </w:pPr>
      <w:r>
        <w:rPr>
          <w:sz w:val="27"/>
        </w:rPr>
        <w:t>Use R to plot the ECDF of the California houses and Ohio houses on the same graph (as in ICE #11). Include a legend. Include the R commands</w:t>
      </w:r>
      <w:r>
        <w:rPr>
          <w:spacing w:val="-27"/>
          <w:sz w:val="27"/>
        </w:rPr>
        <w:t xml:space="preserve"> </w:t>
      </w:r>
      <w:r>
        <w:rPr>
          <w:sz w:val="27"/>
        </w:rPr>
        <w:t>and the plot. Put your name in the title of the</w:t>
      </w:r>
      <w:r>
        <w:rPr>
          <w:spacing w:val="6"/>
          <w:sz w:val="27"/>
        </w:rPr>
        <w:t xml:space="preserve"> </w:t>
      </w:r>
      <w:r>
        <w:rPr>
          <w:sz w:val="27"/>
        </w:rPr>
        <w:t>plot.</w:t>
      </w:r>
    </w:p>
    <w:p>
      <w:pPr>
        <w:pStyle w:val="2"/>
        <w:rPr>
          <w:sz w:val="21"/>
        </w:rPr>
      </w:pPr>
      <w:r>
        <w:drawing>
          <wp:anchor distT="0" distB="0" distL="0" distR="0" simplePos="0" relativeHeight="1024" behindDoc="0" locked="0" layoutInCell="1" allowOverlap="1">
            <wp:simplePos x="0" y="0"/>
            <wp:positionH relativeFrom="page">
              <wp:posOffset>914400</wp:posOffset>
            </wp:positionH>
            <wp:positionV relativeFrom="paragraph">
              <wp:posOffset>177800</wp:posOffset>
            </wp:positionV>
            <wp:extent cx="5948045" cy="44221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3" cstate="print"/>
                    <a:stretch>
                      <a:fillRect/>
                    </a:stretch>
                  </pic:blipFill>
                  <pic:spPr>
                    <a:xfrm>
                      <a:off x="0" y="0"/>
                      <a:ext cx="5947854" cy="4421981"/>
                    </a:xfrm>
                    <a:prstGeom prst="rect">
                      <a:avLst/>
                    </a:prstGeom>
                  </pic:spPr>
                </pic:pic>
              </a:graphicData>
            </a:graphic>
          </wp:anchor>
        </w:drawing>
      </w:r>
    </w:p>
    <w:p>
      <w:pPr>
        <w:pStyle w:val="2"/>
        <w:rPr>
          <w:sz w:val="24"/>
        </w:rPr>
      </w:pPr>
    </w:p>
    <w:p>
      <w:pPr>
        <w:pStyle w:val="7"/>
        <w:numPr>
          <w:ilvl w:val="0"/>
          <w:numId w:val="1"/>
        </w:numPr>
        <w:tabs>
          <w:tab w:val="left" w:pos="415"/>
        </w:tabs>
        <w:spacing w:before="0" w:after="0" w:line="240" w:lineRule="auto"/>
        <w:ind w:left="100" w:right="402" w:firstLine="0"/>
        <w:jc w:val="left"/>
        <w:rPr>
          <w:sz w:val="27"/>
        </w:rPr>
      </w:pPr>
      <w:r>
        <w:rPr>
          <w:sz w:val="27"/>
        </w:rPr>
        <w:t>This question uses the data at</w:t>
      </w:r>
      <w:r>
        <w:rPr>
          <w:color w:val="0000FF"/>
          <w:sz w:val="27"/>
        </w:rPr>
        <w:t xml:space="preserve"> </w:t>
      </w:r>
      <w:r>
        <w:fldChar w:fldCharType="begin"/>
      </w:r>
      <w:r>
        <w:instrText xml:space="preserve"> HYPERLINK "http://www-stat.wharton.upenn.edu/~dmease/football.csv" \h </w:instrText>
      </w:r>
      <w:r>
        <w:fldChar w:fldCharType="separate"/>
      </w:r>
      <w:r>
        <w:rPr>
          <w:color w:val="0000FF"/>
          <w:sz w:val="27"/>
          <w:u w:val="single" w:color="0000FF"/>
        </w:rPr>
        <w:t>http://www-</w:t>
      </w:r>
      <w:r>
        <w:rPr>
          <w:color w:val="0000FF"/>
          <w:sz w:val="27"/>
          <w:u w:val="single" w:color="0000FF"/>
        </w:rPr>
        <w:fldChar w:fldCharType="end"/>
      </w:r>
      <w:r>
        <w:rPr>
          <w:color w:val="0000FF"/>
          <w:sz w:val="27"/>
          <w:u w:val="single" w:color="0000FF"/>
        </w:rPr>
        <w:t xml:space="preserve"> stat.wharton.upenn.edu/~dmease/football.csv</w:t>
      </w:r>
      <w:r>
        <w:rPr>
          <w:sz w:val="27"/>
        </w:rPr>
        <w:t>. Download it to your</w:t>
      </w:r>
      <w:r>
        <w:rPr>
          <w:spacing w:val="-30"/>
          <w:sz w:val="27"/>
        </w:rPr>
        <w:t xml:space="preserve"> </w:t>
      </w:r>
      <w:r>
        <w:rPr>
          <w:sz w:val="27"/>
        </w:rPr>
        <w:t>computer. This data set gives the total number of wins for each of the 117 Division 1A college football teams for the 2003 and 2004</w:t>
      </w:r>
      <w:r>
        <w:rPr>
          <w:spacing w:val="8"/>
          <w:sz w:val="27"/>
        </w:rPr>
        <w:t xml:space="preserve"> </w:t>
      </w:r>
      <w:r>
        <w:rPr>
          <w:sz w:val="27"/>
        </w:rPr>
        <w:t>seasons.</w:t>
      </w:r>
    </w:p>
    <w:p>
      <w:pPr>
        <w:pStyle w:val="2"/>
        <w:spacing w:before="1"/>
      </w:pPr>
    </w:p>
    <w:p>
      <w:pPr>
        <w:pStyle w:val="7"/>
        <w:numPr>
          <w:ilvl w:val="1"/>
          <w:numId w:val="1"/>
        </w:numPr>
        <w:tabs>
          <w:tab w:val="left" w:pos="415"/>
        </w:tabs>
        <w:spacing w:before="0" w:after="0" w:line="240" w:lineRule="auto"/>
        <w:ind w:left="100" w:right="289" w:firstLine="0"/>
        <w:jc w:val="left"/>
        <w:rPr>
          <w:sz w:val="27"/>
        </w:rPr>
      </w:pPr>
      <w:r>
        <w:rPr>
          <w:sz w:val="27"/>
        </w:rPr>
        <w:t>Use plot() in R to make a scatter plot for this data with 2003 wins on the x- axis and 2004 wins on the y-axis. Use the range 0 to 12 for both the x-axis and y-axis. Include the R commands and the plot. Put your name in the title</w:t>
      </w:r>
      <w:r>
        <w:rPr>
          <w:spacing w:val="-26"/>
          <w:sz w:val="27"/>
        </w:rPr>
        <w:t xml:space="preserve"> </w:t>
      </w:r>
      <w:r>
        <w:rPr>
          <w:sz w:val="27"/>
        </w:rPr>
        <w:t>of the plot.</w:t>
      </w:r>
    </w:p>
    <w:p>
      <w:pPr>
        <w:pStyle w:val="7"/>
        <w:numPr>
          <w:numId w:val="0"/>
        </w:numPr>
        <w:tabs>
          <w:tab w:val="left" w:pos="415"/>
        </w:tabs>
        <w:spacing w:before="0" w:after="0" w:line="240" w:lineRule="auto"/>
        <w:ind w:left="100" w:leftChars="0" w:right="289" w:rightChars="0"/>
        <w:jc w:val="left"/>
        <w:rPr>
          <w:sz w:val="27"/>
        </w:rPr>
      </w:pPr>
      <w:r>
        <w:drawing>
          <wp:inline distT="0" distB="0" distL="114300" distR="114300">
            <wp:extent cx="6144260" cy="3786505"/>
            <wp:effectExtent l="0" t="0" r="12700" b="825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6144260" cy="3786505"/>
                    </a:xfrm>
                    <a:prstGeom prst="rect">
                      <a:avLst/>
                    </a:prstGeom>
                    <a:noFill/>
                    <a:ln>
                      <a:noFill/>
                    </a:ln>
                  </pic:spPr>
                </pic:pic>
              </a:graphicData>
            </a:graphic>
          </wp:inline>
        </w:drawing>
      </w:r>
    </w:p>
    <w:p>
      <w:pPr>
        <w:pStyle w:val="2"/>
      </w:pPr>
    </w:p>
    <w:p>
      <w:pPr>
        <w:pStyle w:val="7"/>
        <w:numPr>
          <w:ilvl w:val="1"/>
          <w:numId w:val="1"/>
        </w:numPr>
        <w:tabs>
          <w:tab w:val="left" w:pos="415"/>
        </w:tabs>
        <w:spacing w:before="0" w:after="0" w:line="240" w:lineRule="auto"/>
        <w:ind w:left="100" w:right="860" w:firstLine="0"/>
        <w:jc w:val="left"/>
        <w:rPr>
          <w:sz w:val="27"/>
        </w:rPr>
      </w:pPr>
      <w:r>
        <w:rPr>
          <w:sz w:val="27"/>
        </w:rPr>
        <w:t>Why are there fewer than 117 points visible on your graph in part a? Describe the solution we discussed in class to deal with this problem</w:t>
      </w:r>
      <w:r>
        <w:rPr>
          <w:spacing w:val="-26"/>
          <w:sz w:val="27"/>
        </w:rPr>
        <w:t xml:space="preserve"> </w:t>
      </w:r>
      <w:r>
        <w:rPr>
          <w:sz w:val="27"/>
        </w:rPr>
        <w:t>(but don't actually do</w:t>
      </w:r>
      <w:r>
        <w:rPr>
          <w:spacing w:val="1"/>
          <w:sz w:val="27"/>
        </w:rPr>
        <w:t xml:space="preserve"> </w:t>
      </w:r>
      <w:r>
        <w:rPr>
          <w:sz w:val="27"/>
        </w:rPr>
        <w:t>it).</w:t>
      </w:r>
    </w:p>
    <w:p>
      <w:pPr>
        <w:spacing w:after="0" w:line="240" w:lineRule="auto"/>
        <w:jc w:val="left"/>
        <w:rPr>
          <w:sz w:val="27"/>
        </w:rPr>
        <w:sectPr>
          <w:pgSz w:w="12240" w:h="15840"/>
          <w:pgMar w:top="1500" w:right="1220" w:bottom="280" w:left="1340" w:header="720" w:footer="720" w:gutter="0"/>
        </w:sectPr>
      </w:pPr>
      <w:bookmarkStart w:id="26" w:name="_GoBack"/>
      <w:bookmarkEnd w:id="26"/>
    </w:p>
    <w:p>
      <w:pPr>
        <w:pStyle w:val="2"/>
        <w:spacing w:before="9"/>
        <w:rPr>
          <w:sz w:val="13"/>
        </w:rPr>
      </w:pPr>
    </w:p>
    <w:p>
      <w:pPr>
        <w:pStyle w:val="7"/>
        <w:numPr>
          <w:ilvl w:val="1"/>
          <w:numId w:val="1"/>
        </w:numPr>
        <w:tabs>
          <w:tab w:val="left" w:pos="400"/>
        </w:tabs>
        <w:spacing w:before="91" w:after="0" w:line="240" w:lineRule="auto"/>
        <w:ind w:left="400" w:right="0" w:hanging="300"/>
        <w:jc w:val="left"/>
        <w:rPr>
          <w:sz w:val="27"/>
        </w:rPr>
      </w:pPr>
      <w:r>
        <w:rPr>
          <w:sz w:val="27"/>
        </w:rPr>
        <w:t>Compute the correlation in R using the function</w:t>
      </w:r>
      <w:r>
        <w:rPr>
          <w:spacing w:val="5"/>
          <w:sz w:val="27"/>
        </w:rPr>
        <w:t xml:space="preserve"> </w:t>
      </w:r>
      <w:r>
        <w:rPr>
          <w:sz w:val="27"/>
        </w:rPr>
        <w:t>cor().</w:t>
      </w:r>
    </w:p>
    <w:p>
      <w:pPr>
        <w:pStyle w:val="2"/>
      </w:pPr>
    </w:p>
    <w:p>
      <w:pPr>
        <w:pStyle w:val="7"/>
        <w:numPr>
          <w:ilvl w:val="1"/>
          <w:numId w:val="1"/>
        </w:numPr>
        <w:tabs>
          <w:tab w:val="left" w:pos="415"/>
        </w:tabs>
        <w:spacing w:before="0" w:after="0" w:line="240" w:lineRule="auto"/>
        <w:ind w:left="414" w:right="0" w:hanging="315"/>
        <w:jc w:val="left"/>
        <w:rPr>
          <w:sz w:val="27"/>
        </w:rPr>
      </w:pPr>
      <w:r>
        <w:rPr>
          <w:sz w:val="27"/>
        </w:rPr>
        <w:t>How does the value in part c change if you add 10 to all the values for</w:t>
      </w:r>
      <w:r>
        <w:rPr>
          <w:spacing w:val="-25"/>
          <w:sz w:val="27"/>
        </w:rPr>
        <w:t xml:space="preserve"> </w:t>
      </w:r>
      <w:r>
        <w:rPr>
          <w:sz w:val="27"/>
        </w:rPr>
        <w:t>2004?</w:t>
      </w:r>
    </w:p>
    <w:p>
      <w:pPr>
        <w:pStyle w:val="2"/>
        <w:spacing w:before="1"/>
      </w:pPr>
    </w:p>
    <w:p>
      <w:pPr>
        <w:pStyle w:val="7"/>
        <w:numPr>
          <w:ilvl w:val="1"/>
          <w:numId w:val="1"/>
        </w:numPr>
        <w:tabs>
          <w:tab w:val="left" w:pos="415"/>
        </w:tabs>
        <w:spacing w:before="0" w:after="0" w:line="240" w:lineRule="auto"/>
        <w:ind w:left="414" w:right="0" w:hanging="315"/>
        <w:jc w:val="left"/>
        <w:rPr>
          <w:sz w:val="27"/>
        </w:rPr>
      </w:pPr>
      <w:r>
        <w:rPr>
          <w:sz w:val="27"/>
        </w:rPr>
        <w:t>How does the value in part c change if you multiply all the 2004 values by</w:t>
      </w:r>
      <w:r>
        <w:rPr>
          <w:spacing w:val="-24"/>
          <w:sz w:val="27"/>
        </w:rPr>
        <w:t xml:space="preserve"> </w:t>
      </w:r>
      <w:r>
        <w:rPr>
          <w:sz w:val="27"/>
        </w:rPr>
        <w:t>2?</w:t>
      </w:r>
    </w:p>
    <w:p>
      <w:pPr>
        <w:pStyle w:val="2"/>
        <w:spacing w:before="9"/>
        <w:rPr>
          <w:sz w:val="26"/>
        </w:rPr>
      </w:pPr>
    </w:p>
    <w:p>
      <w:pPr>
        <w:pStyle w:val="7"/>
        <w:numPr>
          <w:ilvl w:val="1"/>
          <w:numId w:val="1"/>
        </w:numPr>
        <w:tabs>
          <w:tab w:val="left" w:pos="340"/>
        </w:tabs>
        <w:spacing w:before="1" w:after="0" w:line="240" w:lineRule="auto"/>
        <w:ind w:left="340" w:right="0" w:hanging="240"/>
        <w:jc w:val="left"/>
        <w:rPr>
          <w:sz w:val="27"/>
        </w:rPr>
      </w:pPr>
      <w:r>
        <w:rPr>
          <w:sz w:val="27"/>
        </w:rPr>
        <w:t>How does the value in part c change if you multiply all the 2004 values by</w:t>
      </w:r>
      <w:r>
        <w:rPr>
          <w:spacing w:val="-23"/>
          <w:sz w:val="27"/>
        </w:rPr>
        <w:t xml:space="preserve"> </w:t>
      </w:r>
      <w:r>
        <w:rPr>
          <w:sz w:val="27"/>
        </w:rPr>
        <w:t>-2?</w:t>
      </w:r>
    </w:p>
    <w:p>
      <w:pPr>
        <w:pStyle w:val="2"/>
      </w:pPr>
    </w:p>
    <w:p>
      <w:pPr>
        <w:pStyle w:val="7"/>
        <w:numPr>
          <w:ilvl w:val="0"/>
          <w:numId w:val="1"/>
        </w:numPr>
        <w:tabs>
          <w:tab w:val="left" w:pos="415"/>
        </w:tabs>
        <w:spacing w:before="0" w:after="0" w:line="240" w:lineRule="auto"/>
        <w:ind w:left="100" w:right="440" w:firstLine="0"/>
        <w:jc w:val="both"/>
        <w:rPr>
          <w:sz w:val="27"/>
        </w:rPr>
      </w:pPr>
      <w:r>
        <w:rPr>
          <w:sz w:val="27"/>
        </w:rPr>
        <w:t>This question uses the sample of 10,000 Ohio house prices at</w:t>
      </w:r>
      <w:r>
        <w:rPr>
          <w:color w:val="0000FF"/>
          <w:spacing w:val="-24"/>
          <w:sz w:val="27"/>
        </w:rPr>
        <w:t xml:space="preserve"> </w:t>
      </w:r>
      <w:r>
        <w:fldChar w:fldCharType="begin"/>
      </w:r>
      <w:r>
        <w:instrText xml:space="preserve"> HYPERLINK "http://www-stat.wharton.upenn.edu/~dmease/OH_house_prices.csv" \h </w:instrText>
      </w:r>
      <w:r>
        <w:fldChar w:fldCharType="separate"/>
      </w:r>
      <w:r>
        <w:rPr>
          <w:color w:val="0000FF"/>
          <w:sz w:val="27"/>
          <w:u w:val="single" w:color="0000FF"/>
        </w:rPr>
        <w:t>http://www-</w:t>
      </w:r>
      <w:r>
        <w:rPr>
          <w:color w:val="0000FF"/>
          <w:sz w:val="27"/>
          <w:u w:val="single" w:color="0000FF"/>
        </w:rPr>
        <w:fldChar w:fldCharType="end"/>
      </w:r>
      <w:r>
        <w:rPr>
          <w:color w:val="0000FF"/>
          <w:sz w:val="27"/>
          <w:u w:val="single" w:color="0000FF"/>
        </w:rPr>
        <w:t xml:space="preserve"> stat.wharton.upenn.edu/~dmease/OH_house_prices.csv</w:t>
      </w:r>
      <w:r>
        <w:rPr>
          <w:sz w:val="27"/>
        </w:rPr>
        <w:t>. Download the data set to your computer. Note that the house prices are in thousands of</w:t>
      </w:r>
      <w:r>
        <w:rPr>
          <w:spacing w:val="-27"/>
          <w:sz w:val="27"/>
        </w:rPr>
        <w:t xml:space="preserve"> </w:t>
      </w:r>
      <w:r>
        <w:rPr>
          <w:sz w:val="27"/>
        </w:rPr>
        <w:t>dollars.</w:t>
      </w:r>
    </w:p>
    <w:p>
      <w:pPr>
        <w:pStyle w:val="2"/>
        <w:spacing w:before="1"/>
      </w:pPr>
    </w:p>
    <w:p>
      <w:pPr>
        <w:pStyle w:val="7"/>
        <w:numPr>
          <w:ilvl w:val="0"/>
          <w:numId w:val="4"/>
        </w:numPr>
        <w:tabs>
          <w:tab w:val="left" w:pos="415"/>
        </w:tabs>
        <w:spacing w:before="1" w:after="0" w:line="240" w:lineRule="auto"/>
        <w:ind w:left="414" w:right="0" w:hanging="315"/>
        <w:jc w:val="both"/>
        <w:rPr>
          <w:sz w:val="27"/>
        </w:rPr>
      </w:pPr>
      <w:r>
        <w:rPr>
          <w:sz w:val="27"/>
        </w:rPr>
        <w:t>What is the median value? Is it larger or smaller than the</w:t>
      </w:r>
      <w:r>
        <w:rPr>
          <w:spacing w:val="3"/>
          <w:sz w:val="27"/>
        </w:rPr>
        <w:t xml:space="preserve"> </w:t>
      </w:r>
      <w:r>
        <w:rPr>
          <w:sz w:val="27"/>
        </w:rPr>
        <w:t>mean?</w:t>
      </w:r>
    </w:p>
    <w:p>
      <w:pPr>
        <w:pStyle w:val="2"/>
        <w:spacing w:before="9"/>
        <w:rPr>
          <w:sz w:val="26"/>
        </w:rPr>
      </w:pPr>
    </w:p>
    <w:p>
      <w:pPr>
        <w:pStyle w:val="7"/>
        <w:numPr>
          <w:ilvl w:val="0"/>
          <w:numId w:val="4"/>
        </w:numPr>
        <w:tabs>
          <w:tab w:val="left" w:pos="415"/>
        </w:tabs>
        <w:spacing w:before="0" w:after="0" w:line="240" w:lineRule="auto"/>
        <w:ind w:left="100" w:right="1580" w:firstLine="0"/>
        <w:jc w:val="left"/>
        <w:rPr>
          <w:sz w:val="27"/>
        </w:rPr>
      </w:pPr>
      <w:r>
        <w:rPr>
          <w:sz w:val="27"/>
        </w:rPr>
        <w:t>What does your answer to part a suggest about the shape of</w:t>
      </w:r>
      <w:r>
        <w:rPr>
          <w:spacing w:val="-24"/>
          <w:sz w:val="27"/>
        </w:rPr>
        <w:t xml:space="preserve"> </w:t>
      </w:r>
      <w:r>
        <w:rPr>
          <w:sz w:val="27"/>
        </w:rPr>
        <w:t>the distribution (right-skewed or</w:t>
      </w:r>
      <w:r>
        <w:rPr>
          <w:spacing w:val="2"/>
          <w:sz w:val="27"/>
        </w:rPr>
        <w:t xml:space="preserve"> </w:t>
      </w:r>
      <w:r>
        <w:rPr>
          <w:sz w:val="27"/>
        </w:rPr>
        <w:t>left-skewed)?</w:t>
      </w:r>
    </w:p>
    <w:p>
      <w:pPr>
        <w:pStyle w:val="2"/>
      </w:pPr>
    </w:p>
    <w:p>
      <w:pPr>
        <w:pStyle w:val="7"/>
        <w:numPr>
          <w:ilvl w:val="0"/>
          <w:numId w:val="4"/>
        </w:numPr>
        <w:tabs>
          <w:tab w:val="left" w:pos="400"/>
        </w:tabs>
        <w:spacing w:before="0" w:after="0" w:line="240" w:lineRule="auto"/>
        <w:ind w:left="100" w:right="754" w:firstLine="0"/>
        <w:jc w:val="left"/>
        <w:rPr>
          <w:sz w:val="27"/>
        </w:rPr>
      </w:pPr>
      <w:r>
        <w:rPr>
          <w:sz w:val="27"/>
        </w:rPr>
        <w:t>How does the median change if you add 10 (thousand dollars) to all</w:t>
      </w:r>
      <w:r>
        <w:rPr>
          <w:spacing w:val="-23"/>
          <w:sz w:val="27"/>
        </w:rPr>
        <w:t xml:space="preserve"> </w:t>
      </w:r>
      <w:r>
        <w:rPr>
          <w:sz w:val="27"/>
        </w:rPr>
        <w:t>the values?</w:t>
      </w:r>
    </w:p>
    <w:p>
      <w:pPr>
        <w:pStyle w:val="2"/>
      </w:pPr>
    </w:p>
    <w:p>
      <w:pPr>
        <w:pStyle w:val="7"/>
        <w:numPr>
          <w:ilvl w:val="0"/>
          <w:numId w:val="4"/>
        </w:numPr>
        <w:tabs>
          <w:tab w:val="left" w:pos="415"/>
        </w:tabs>
        <w:spacing w:before="0" w:after="0" w:line="240" w:lineRule="auto"/>
        <w:ind w:left="414" w:right="0" w:hanging="315"/>
        <w:jc w:val="both"/>
        <w:rPr>
          <w:sz w:val="27"/>
        </w:rPr>
      </w:pPr>
      <w:r>
        <w:rPr>
          <w:sz w:val="27"/>
        </w:rPr>
        <w:t>How does the median change if you multiply all the values by</w:t>
      </w:r>
      <w:r>
        <w:rPr>
          <w:spacing w:val="7"/>
          <w:sz w:val="27"/>
        </w:rPr>
        <w:t xml:space="preserve"> </w:t>
      </w:r>
      <w:r>
        <w:rPr>
          <w:sz w:val="27"/>
        </w:rPr>
        <w:t>2?</w:t>
      </w:r>
    </w:p>
    <w:p>
      <w:pPr>
        <w:pStyle w:val="2"/>
      </w:pPr>
    </w:p>
    <w:p>
      <w:pPr>
        <w:pStyle w:val="7"/>
        <w:numPr>
          <w:ilvl w:val="0"/>
          <w:numId w:val="1"/>
        </w:numPr>
        <w:tabs>
          <w:tab w:val="left" w:pos="566"/>
        </w:tabs>
        <w:spacing w:before="1" w:after="0" w:line="240" w:lineRule="auto"/>
        <w:ind w:left="100" w:right="402" w:firstLine="0"/>
        <w:jc w:val="both"/>
        <w:rPr>
          <w:sz w:val="27"/>
        </w:rPr>
      </w:pPr>
      <w:r>
        <w:rPr>
          <w:sz w:val="27"/>
        </w:rPr>
        <w:t>This question uses the following people's ages:</w:t>
      </w:r>
      <w:r>
        <w:rPr>
          <w:spacing w:val="-28"/>
          <w:sz w:val="27"/>
        </w:rPr>
        <w:t xml:space="preserve"> </w:t>
      </w:r>
      <w:r>
        <w:rPr>
          <w:sz w:val="27"/>
        </w:rPr>
        <w:t>19,23,30,30,45,25,24,20. Store them in R using the syntax</w:t>
      </w:r>
      <w:r>
        <w:rPr>
          <w:spacing w:val="-4"/>
          <w:sz w:val="27"/>
        </w:rPr>
        <w:t xml:space="preserve"> </w:t>
      </w:r>
      <w:r>
        <w:rPr>
          <w:sz w:val="27"/>
        </w:rPr>
        <w:t>ages&lt;-c(19,23,30,30,45,25,24,20).</w:t>
      </w:r>
    </w:p>
    <w:p>
      <w:pPr>
        <w:pStyle w:val="2"/>
        <w:spacing w:before="11"/>
        <w:rPr>
          <w:sz w:val="26"/>
        </w:rPr>
      </w:pPr>
    </w:p>
    <w:p>
      <w:pPr>
        <w:pStyle w:val="7"/>
        <w:numPr>
          <w:ilvl w:val="0"/>
          <w:numId w:val="5"/>
        </w:numPr>
        <w:tabs>
          <w:tab w:val="left" w:pos="415"/>
        </w:tabs>
        <w:spacing w:before="0" w:after="0" w:line="240" w:lineRule="auto"/>
        <w:ind w:left="414" w:right="0" w:hanging="315"/>
        <w:jc w:val="both"/>
        <w:rPr>
          <w:sz w:val="27"/>
        </w:rPr>
      </w:pPr>
      <w:r>
        <w:rPr>
          <w:sz w:val="27"/>
        </w:rPr>
        <w:t>Compute the standard deviation in R using the sd()</w:t>
      </w:r>
      <w:r>
        <w:rPr>
          <w:spacing w:val="5"/>
          <w:sz w:val="27"/>
        </w:rPr>
        <w:t xml:space="preserve"> </w:t>
      </w:r>
      <w:r>
        <w:rPr>
          <w:sz w:val="27"/>
        </w:rPr>
        <w:t>function.</w:t>
      </w:r>
    </w:p>
    <w:p>
      <w:pPr>
        <w:pStyle w:val="2"/>
      </w:pPr>
    </w:p>
    <w:p>
      <w:pPr>
        <w:pStyle w:val="7"/>
        <w:numPr>
          <w:ilvl w:val="0"/>
          <w:numId w:val="5"/>
        </w:numPr>
        <w:tabs>
          <w:tab w:val="left" w:pos="415"/>
        </w:tabs>
        <w:spacing w:before="0" w:after="0" w:line="240" w:lineRule="auto"/>
        <w:ind w:left="414" w:right="0" w:hanging="315"/>
        <w:jc w:val="both"/>
        <w:rPr>
          <w:sz w:val="27"/>
        </w:rPr>
      </w:pPr>
      <w:r>
        <w:rPr>
          <w:sz w:val="27"/>
        </w:rPr>
        <w:t>Compute the same value by hand and show all the</w:t>
      </w:r>
      <w:r>
        <w:rPr>
          <w:spacing w:val="7"/>
          <w:sz w:val="27"/>
        </w:rPr>
        <w:t xml:space="preserve"> </w:t>
      </w:r>
      <w:r>
        <w:rPr>
          <w:sz w:val="27"/>
        </w:rPr>
        <w:t>steps.</w:t>
      </w:r>
    </w:p>
    <w:p>
      <w:pPr>
        <w:pStyle w:val="2"/>
        <w:spacing w:before="1"/>
      </w:pPr>
    </w:p>
    <w:p>
      <w:pPr>
        <w:pStyle w:val="7"/>
        <w:numPr>
          <w:ilvl w:val="0"/>
          <w:numId w:val="5"/>
        </w:numPr>
        <w:tabs>
          <w:tab w:val="left" w:pos="400"/>
        </w:tabs>
        <w:spacing w:before="0" w:after="0" w:line="240" w:lineRule="auto"/>
        <w:ind w:left="400" w:right="0" w:hanging="300"/>
        <w:jc w:val="left"/>
        <w:rPr>
          <w:sz w:val="27"/>
        </w:rPr>
      </w:pPr>
      <w:r>
        <w:rPr>
          <w:sz w:val="27"/>
        </w:rPr>
        <w:t>Using R, how does the value in part a change if you add 10 to all the</w:t>
      </w:r>
      <w:r>
        <w:rPr>
          <w:spacing w:val="-21"/>
          <w:sz w:val="27"/>
        </w:rPr>
        <w:t xml:space="preserve"> </w:t>
      </w:r>
      <w:r>
        <w:rPr>
          <w:sz w:val="27"/>
        </w:rPr>
        <w:t>values?</w:t>
      </w:r>
    </w:p>
    <w:p>
      <w:pPr>
        <w:pStyle w:val="2"/>
        <w:spacing w:before="1"/>
      </w:pPr>
    </w:p>
    <w:p>
      <w:pPr>
        <w:pStyle w:val="7"/>
        <w:numPr>
          <w:ilvl w:val="0"/>
          <w:numId w:val="5"/>
        </w:numPr>
        <w:tabs>
          <w:tab w:val="left" w:pos="415"/>
        </w:tabs>
        <w:spacing w:before="0" w:after="0" w:line="240" w:lineRule="auto"/>
        <w:ind w:left="100" w:right="455" w:firstLine="0"/>
        <w:jc w:val="both"/>
        <w:rPr>
          <w:sz w:val="27"/>
        </w:rPr>
      </w:pPr>
      <w:r>
        <w:rPr>
          <w:sz w:val="27"/>
        </w:rPr>
        <w:t>Using R, how does the value in part a change if you multiply all the</w:t>
      </w:r>
      <w:r>
        <w:rPr>
          <w:spacing w:val="-23"/>
          <w:sz w:val="27"/>
        </w:rPr>
        <w:t xml:space="preserve"> </w:t>
      </w:r>
      <w:r>
        <w:rPr>
          <w:sz w:val="27"/>
        </w:rPr>
        <w:t>values by 100?</w:t>
      </w:r>
    </w:p>
    <w:sectPr>
      <w:pgSz w:w="12240" w:h="15840"/>
      <w:pgMar w:top="1500" w:right="12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lowerLetter"/>
      <w:lvlText w:val="%1)"/>
      <w:lvlJc w:val="left"/>
      <w:pPr>
        <w:ind w:left="414" w:hanging="315"/>
        <w:jc w:val="left"/>
      </w:pPr>
      <w:rPr>
        <w:rFonts w:hint="default" w:ascii="Arial" w:hAnsi="Arial" w:eastAsia="Arial" w:cs="Arial"/>
        <w:spacing w:val="-1"/>
        <w:w w:val="99"/>
        <w:sz w:val="27"/>
        <w:szCs w:val="27"/>
        <w:lang w:val="en-US" w:eastAsia="en-US" w:bidi="ar-SA"/>
      </w:rPr>
    </w:lvl>
    <w:lvl w:ilvl="1" w:tentative="0">
      <w:start w:val="0"/>
      <w:numFmt w:val="bullet"/>
      <w:lvlText w:val="•"/>
      <w:lvlJc w:val="left"/>
      <w:pPr>
        <w:ind w:left="1346" w:hanging="315"/>
      </w:pPr>
      <w:rPr>
        <w:rFonts w:hint="default"/>
        <w:lang w:val="en-US" w:eastAsia="en-US" w:bidi="ar-SA"/>
      </w:rPr>
    </w:lvl>
    <w:lvl w:ilvl="2" w:tentative="0">
      <w:start w:val="0"/>
      <w:numFmt w:val="bullet"/>
      <w:lvlText w:val="•"/>
      <w:lvlJc w:val="left"/>
      <w:pPr>
        <w:ind w:left="2272" w:hanging="315"/>
      </w:pPr>
      <w:rPr>
        <w:rFonts w:hint="default"/>
        <w:lang w:val="en-US" w:eastAsia="en-US" w:bidi="ar-SA"/>
      </w:rPr>
    </w:lvl>
    <w:lvl w:ilvl="3" w:tentative="0">
      <w:start w:val="0"/>
      <w:numFmt w:val="bullet"/>
      <w:lvlText w:val="•"/>
      <w:lvlJc w:val="left"/>
      <w:pPr>
        <w:ind w:left="3198" w:hanging="315"/>
      </w:pPr>
      <w:rPr>
        <w:rFonts w:hint="default"/>
        <w:lang w:val="en-US" w:eastAsia="en-US" w:bidi="ar-SA"/>
      </w:rPr>
    </w:lvl>
    <w:lvl w:ilvl="4" w:tentative="0">
      <w:start w:val="0"/>
      <w:numFmt w:val="bullet"/>
      <w:lvlText w:val="•"/>
      <w:lvlJc w:val="left"/>
      <w:pPr>
        <w:ind w:left="4124" w:hanging="315"/>
      </w:pPr>
      <w:rPr>
        <w:rFonts w:hint="default"/>
        <w:lang w:val="en-US" w:eastAsia="en-US" w:bidi="ar-SA"/>
      </w:rPr>
    </w:lvl>
    <w:lvl w:ilvl="5" w:tentative="0">
      <w:start w:val="0"/>
      <w:numFmt w:val="bullet"/>
      <w:lvlText w:val="•"/>
      <w:lvlJc w:val="left"/>
      <w:pPr>
        <w:ind w:left="5050" w:hanging="315"/>
      </w:pPr>
      <w:rPr>
        <w:rFonts w:hint="default"/>
        <w:lang w:val="en-US" w:eastAsia="en-US" w:bidi="ar-SA"/>
      </w:rPr>
    </w:lvl>
    <w:lvl w:ilvl="6" w:tentative="0">
      <w:start w:val="0"/>
      <w:numFmt w:val="bullet"/>
      <w:lvlText w:val="•"/>
      <w:lvlJc w:val="left"/>
      <w:pPr>
        <w:ind w:left="5976" w:hanging="315"/>
      </w:pPr>
      <w:rPr>
        <w:rFonts w:hint="default"/>
        <w:lang w:val="en-US" w:eastAsia="en-US" w:bidi="ar-SA"/>
      </w:rPr>
    </w:lvl>
    <w:lvl w:ilvl="7" w:tentative="0">
      <w:start w:val="0"/>
      <w:numFmt w:val="bullet"/>
      <w:lvlText w:val="•"/>
      <w:lvlJc w:val="left"/>
      <w:pPr>
        <w:ind w:left="6902" w:hanging="315"/>
      </w:pPr>
      <w:rPr>
        <w:rFonts w:hint="default"/>
        <w:lang w:val="en-US" w:eastAsia="en-US" w:bidi="ar-SA"/>
      </w:rPr>
    </w:lvl>
    <w:lvl w:ilvl="8" w:tentative="0">
      <w:start w:val="0"/>
      <w:numFmt w:val="bullet"/>
      <w:lvlText w:val="•"/>
      <w:lvlJc w:val="left"/>
      <w:pPr>
        <w:ind w:left="7828" w:hanging="315"/>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414" w:hanging="315"/>
        <w:jc w:val="left"/>
      </w:pPr>
      <w:rPr>
        <w:rFonts w:hint="default" w:ascii="Arial" w:hAnsi="Arial" w:eastAsia="Arial" w:cs="Arial"/>
        <w:spacing w:val="-1"/>
        <w:w w:val="99"/>
        <w:sz w:val="27"/>
        <w:szCs w:val="27"/>
        <w:lang w:val="en-US" w:eastAsia="en-US" w:bidi="ar-SA"/>
      </w:rPr>
    </w:lvl>
    <w:lvl w:ilvl="1" w:tentative="0">
      <w:start w:val="0"/>
      <w:numFmt w:val="bullet"/>
      <w:lvlText w:val="•"/>
      <w:lvlJc w:val="left"/>
      <w:pPr>
        <w:ind w:left="1346" w:hanging="315"/>
      </w:pPr>
      <w:rPr>
        <w:rFonts w:hint="default"/>
        <w:lang w:val="en-US" w:eastAsia="en-US" w:bidi="ar-SA"/>
      </w:rPr>
    </w:lvl>
    <w:lvl w:ilvl="2" w:tentative="0">
      <w:start w:val="0"/>
      <w:numFmt w:val="bullet"/>
      <w:lvlText w:val="•"/>
      <w:lvlJc w:val="left"/>
      <w:pPr>
        <w:ind w:left="2272" w:hanging="315"/>
      </w:pPr>
      <w:rPr>
        <w:rFonts w:hint="default"/>
        <w:lang w:val="en-US" w:eastAsia="en-US" w:bidi="ar-SA"/>
      </w:rPr>
    </w:lvl>
    <w:lvl w:ilvl="3" w:tentative="0">
      <w:start w:val="0"/>
      <w:numFmt w:val="bullet"/>
      <w:lvlText w:val="•"/>
      <w:lvlJc w:val="left"/>
      <w:pPr>
        <w:ind w:left="3198" w:hanging="315"/>
      </w:pPr>
      <w:rPr>
        <w:rFonts w:hint="default"/>
        <w:lang w:val="en-US" w:eastAsia="en-US" w:bidi="ar-SA"/>
      </w:rPr>
    </w:lvl>
    <w:lvl w:ilvl="4" w:tentative="0">
      <w:start w:val="0"/>
      <w:numFmt w:val="bullet"/>
      <w:lvlText w:val="•"/>
      <w:lvlJc w:val="left"/>
      <w:pPr>
        <w:ind w:left="4124" w:hanging="315"/>
      </w:pPr>
      <w:rPr>
        <w:rFonts w:hint="default"/>
        <w:lang w:val="en-US" w:eastAsia="en-US" w:bidi="ar-SA"/>
      </w:rPr>
    </w:lvl>
    <w:lvl w:ilvl="5" w:tentative="0">
      <w:start w:val="0"/>
      <w:numFmt w:val="bullet"/>
      <w:lvlText w:val="•"/>
      <w:lvlJc w:val="left"/>
      <w:pPr>
        <w:ind w:left="5050" w:hanging="315"/>
      </w:pPr>
      <w:rPr>
        <w:rFonts w:hint="default"/>
        <w:lang w:val="en-US" w:eastAsia="en-US" w:bidi="ar-SA"/>
      </w:rPr>
    </w:lvl>
    <w:lvl w:ilvl="6" w:tentative="0">
      <w:start w:val="0"/>
      <w:numFmt w:val="bullet"/>
      <w:lvlText w:val="•"/>
      <w:lvlJc w:val="left"/>
      <w:pPr>
        <w:ind w:left="5976" w:hanging="315"/>
      </w:pPr>
      <w:rPr>
        <w:rFonts w:hint="default"/>
        <w:lang w:val="en-US" w:eastAsia="en-US" w:bidi="ar-SA"/>
      </w:rPr>
    </w:lvl>
    <w:lvl w:ilvl="7" w:tentative="0">
      <w:start w:val="0"/>
      <w:numFmt w:val="bullet"/>
      <w:lvlText w:val="•"/>
      <w:lvlJc w:val="left"/>
      <w:pPr>
        <w:ind w:left="6902" w:hanging="315"/>
      </w:pPr>
      <w:rPr>
        <w:rFonts w:hint="default"/>
        <w:lang w:val="en-US" w:eastAsia="en-US" w:bidi="ar-SA"/>
      </w:rPr>
    </w:lvl>
    <w:lvl w:ilvl="8" w:tentative="0">
      <w:start w:val="0"/>
      <w:numFmt w:val="bullet"/>
      <w:lvlText w:val="•"/>
      <w:lvlJc w:val="left"/>
      <w:pPr>
        <w:ind w:left="7828" w:hanging="315"/>
      </w:pPr>
      <w:rPr>
        <w:rFonts w:hint="default"/>
        <w:lang w:val="en-US" w:eastAsia="en-US" w:bidi="ar-SA"/>
      </w:rPr>
    </w:lvl>
  </w:abstractNum>
  <w:abstractNum w:abstractNumId="2">
    <w:nsid w:val="CF092B84"/>
    <w:multiLevelType w:val="multilevel"/>
    <w:tmpl w:val="CF092B84"/>
    <w:lvl w:ilvl="0" w:tentative="0">
      <w:start w:val="1"/>
      <w:numFmt w:val="lowerLetter"/>
      <w:lvlText w:val="(%1)"/>
      <w:lvlJc w:val="left"/>
      <w:pPr>
        <w:ind w:left="400" w:hanging="300"/>
        <w:jc w:val="left"/>
      </w:pPr>
      <w:rPr>
        <w:rFonts w:hint="default" w:ascii="Arial" w:hAnsi="Arial" w:eastAsia="Arial" w:cs="Arial"/>
        <w:b/>
        <w:bCs/>
        <w:spacing w:val="-2"/>
        <w:w w:val="99"/>
        <w:sz w:val="20"/>
        <w:szCs w:val="20"/>
        <w:lang w:val="en-US" w:eastAsia="en-US" w:bidi="ar-SA"/>
      </w:rPr>
    </w:lvl>
    <w:lvl w:ilvl="1" w:tentative="0">
      <w:start w:val="0"/>
      <w:numFmt w:val="bullet"/>
      <w:lvlText w:val="•"/>
      <w:lvlJc w:val="left"/>
      <w:pPr>
        <w:ind w:left="1328" w:hanging="300"/>
      </w:pPr>
      <w:rPr>
        <w:rFonts w:hint="default"/>
        <w:lang w:val="en-US" w:eastAsia="en-US" w:bidi="ar-SA"/>
      </w:rPr>
    </w:lvl>
    <w:lvl w:ilvl="2" w:tentative="0">
      <w:start w:val="0"/>
      <w:numFmt w:val="bullet"/>
      <w:lvlText w:val="•"/>
      <w:lvlJc w:val="left"/>
      <w:pPr>
        <w:ind w:left="2256" w:hanging="300"/>
      </w:pPr>
      <w:rPr>
        <w:rFonts w:hint="default"/>
        <w:lang w:val="en-US" w:eastAsia="en-US" w:bidi="ar-SA"/>
      </w:rPr>
    </w:lvl>
    <w:lvl w:ilvl="3" w:tentative="0">
      <w:start w:val="0"/>
      <w:numFmt w:val="bullet"/>
      <w:lvlText w:val="•"/>
      <w:lvlJc w:val="left"/>
      <w:pPr>
        <w:ind w:left="3184" w:hanging="300"/>
      </w:pPr>
      <w:rPr>
        <w:rFonts w:hint="default"/>
        <w:lang w:val="en-US" w:eastAsia="en-US" w:bidi="ar-SA"/>
      </w:rPr>
    </w:lvl>
    <w:lvl w:ilvl="4" w:tentative="0">
      <w:start w:val="0"/>
      <w:numFmt w:val="bullet"/>
      <w:lvlText w:val="•"/>
      <w:lvlJc w:val="left"/>
      <w:pPr>
        <w:ind w:left="4112" w:hanging="300"/>
      </w:pPr>
      <w:rPr>
        <w:rFonts w:hint="default"/>
        <w:lang w:val="en-US" w:eastAsia="en-US" w:bidi="ar-SA"/>
      </w:rPr>
    </w:lvl>
    <w:lvl w:ilvl="5" w:tentative="0">
      <w:start w:val="0"/>
      <w:numFmt w:val="bullet"/>
      <w:lvlText w:val="•"/>
      <w:lvlJc w:val="left"/>
      <w:pPr>
        <w:ind w:left="5040" w:hanging="300"/>
      </w:pPr>
      <w:rPr>
        <w:rFonts w:hint="default"/>
        <w:lang w:val="en-US" w:eastAsia="en-US" w:bidi="ar-SA"/>
      </w:rPr>
    </w:lvl>
    <w:lvl w:ilvl="6" w:tentative="0">
      <w:start w:val="0"/>
      <w:numFmt w:val="bullet"/>
      <w:lvlText w:val="•"/>
      <w:lvlJc w:val="left"/>
      <w:pPr>
        <w:ind w:left="5968" w:hanging="300"/>
      </w:pPr>
      <w:rPr>
        <w:rFonts w:hint="default"/>
        <w:lang w:val="en-US" w:eastAsia="en-US" w:bidi="ar-SA"/>
      </w:rPr>
    </w:lvl>
    <w:lvl w:ilvl="7" w:tentative="0">
      <w:start w:val="0"/>
      <w:numFmt w:val="bullet"/>
      <w:lvlText w:val="•"/>
      <w:lvlJc w:val="left"/>
      <w:pPr>
        <w:ind w:left="6896" w:hanging="300"/>
      </w:pPr>
      <w:rPr>
        <w:rFonts w:hint="default"/>
        <w:lang w:val="en-US" w:eastAsia="en-US" w:bidi="ar-SA"/>
      </w:rPr>
    </w:lvl>
    <w:lvl w:ilvl="8" w:tentative="0">
      <w:start w:val="0"/>
      <w:numFmt w:val="bullet"/>
      <w:lvlText w:val="•"/>
      <w:lvlJc w:val="left"/>
      <w:pPr>
        <w:ind w:left="7824" w:hanging="300"/>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414" w:hanging="315"/>
        <w:jc w:val="left"/>
      </w:pPr>
      <w:rPr>
        <w:rFonts w:hint="default" w:ascii="Arial" w:hAnsi="Arial" w:eastAsia="Arial" w:cs="Arial"/>
        <w:spacing w:val="-1"/>
        <w:w w:val="99"/>
        <w:sz w:val="27"/>
        <w:szCs w:val="27"/>
        <w:lang w:val="en-US" w:eastAsia="en-US" w:bidi="ar-SA"/>
      </w:rPr>
    </w:lvl>
    <w:lvl w:ilvl="1" w:tentative="0">
      <w:start w:val="1"/>
      <w:numFmt w:val="lowerLetter"/>
      <w:lvlText w:val="%2)"/>
      <w:lvlJc w:val="left"/>
      <w:pPr>
        <w:ind w:left="100" w:hanging="315"/>
        <w:jc w:val="left"/>
      </w:pPr>
      <w:rPr>
        <w:rFonts w:hint="default" w:ascii="Arial" w:hAnsi="Arial" w:eastAsia="Arial" w:cs="Arial"/>
        <w:spacing w:val="-1"/>
        <w:w w:val="99"/>
        <w:sz w:val="27"/>
        <w:szCs w:val="27"/>
        <w:lang w:val="en-US" w:eastAsia="en-US" w:bidi="ar-SA"/>
      </w:rPr>
    </w:lvl>
    <w:lvl w:ilvl="2" w:tentative="0">
      <w:start w:val="0"/>
      <w:numFmt w:val="bullet"/>
      <w:lvlText w:val="•"/>
      <w:lvlJc w:val="left"/>
      <w:pPr>
        <w:ind w:left="1448" w:hanging="315"/>
      </w:pPr>
      <w:rPr>
        <w:rFonts w:hint="default"/>
        <w:lang w:val="en-US" w:eastAsia="en-US" w:bidi="ar-SA"/>
      </w:rPr>
    </w:lvl>
    <w:lvl w:ilvl="3" w:tentative="0">
      <w:start w:val="0"/>
      <w:numFmt w:val="bullet"/>
      <w:lvlText w:val="•"/>
      <w:lvlJc w:val="left"/>
      <w:pPr>
        <w:ind w:left="2477" w:hanging="315"/>
      </w:pPr>
      <w:rPr>
        <w:rFonts w:hint="default"/>
        <w:lang w:val="en-US" w:eastAsia="en-US" w:bidi="ar-SA"/>
      </w:rPr>
    </w:lvl>
    <w:lvl w:ilvl="4" w:tentative="0">
      <w:start w:val="0"/>
      <w:numFmt w:val="bullet"/>
      <w:lvlText w:val="•"/>
      <w:lvlJc w:val="left"/>
      <w:pPr>
        <w:ind w:left="3506" w:hanging="315"/>
      </w:pPr>
      <w:rPr>
        <w:rFonts w:hint="default"/>
        <w:lang w:val="en-US" w:eastAsia="en-US" w:bidi="ar-SA"/>
      </w:rPr>
    </w:lvl>
    <w:lvl w:ilvl="5" w:tentative="0">
      <w:start w:val="0"/>
      <w:numFmt w:val="bullet"/>
      <w:lvlText w:val="•"/>
      <w:lvlJc w:val="left"/>
      <w:pPr>
        <w:ind w:left="4535" w:hanging="315"/>
      </w:pPr>
      <w:rPr>
        <w:rFonts w:hint="default"/>
        <w:lang w:val="en-US" w:eastAsia="en-US" w:bidi="ar-SA"/>
      </w:rPr>
    </w:lvl>
    <w:lvl w:ilvl="6" w:tentative="0">
      <w:start w:val="0"/>
      <w:numFmt w:val="bullet"/>
      <w:lvlText w:val="•"/>
      <w:lvlJc w:val="left"/>
      <w:pPr>
        <w:ind w:left="5564" w:hanging="315"/>
      </w:pPr>
      <w:rPr>
        <w:rFonts w:hint="default"/>
        <w:lang w:val="en-US" w:eastAsia="en-US" w:bidi="ar-SA"/>
      </w:rPr>
    </w:lvl>
    <w:lvl w:ilvl="7" w:tentative="0">
      <w:start w:val="0"/>
      <w:numFmt w:val="bullet"/>
      <w:lvlText w:val="•"/>
      <w:lvlJc w:val="left"/>
      <w:pPr>
        <w:ind w:left="6593" w:hanging="315"/>
      </w:pPr>
      <w:rPr>
        <w:rFonts w:hint="default"/>
        <w:lang w:val="en-US" w:eastAsia="en-US" w:bidi="ar-SA"/>
      </w:rPr>
    </w:lvl>
    <w:lvl w:ilvl="8" w:tentative="0">
      <w:start w:val="0"/>
      <w:numFmt w:val="bullet"/>
      <w:lvlText w:val="•"/>
      <w:lvlJc w:val="left"/>
      <w:pPr>
        <w:ind w:left="7622" w:hanging="315"/>
      </w:pPr>
      <w:rPr>
        <w:rFonts w:hint="default"/>
        <w:lang w:val="en-US" w:eastAsia="en-US" w:bidi="ar-SA"/>
      </w:rPr>
    </w:lvl>
  </w:abstractNum>
  <w:abstractNum w:abstractNumId="4">
    <w:nsid w:val="59ADCABA"/>
    <w:multiLevelType w:val="multilevel"/>
    <w:tmpl w:val="59ADCABA"/>
    <w:lvl w:ilvl="0" w:tentative="0">
      <w:start w:val="0"/>
      <w:numFmt w:val="bullet"/>
      <w:lvlText w:val=""/>
      <w:lvlJc w:val="left"/>
      <w:pPr>
        <w:ind w:left="520" w:hanging="420"/>
      </w:pPr>
      <w:rPr>
        <w:rFonts w:hint="default"/>
        <w:w w:val="100"/>
        <w:lang w:val="en-US" w:eastAsia="en-US" w:bidi="ar-SA"/>
      </w:rPr>
    </w:lvl>
    <w:lvl w:ilvl="1" w:tentative="0">
      <w:start w:val="0"/>
      <w:numFmt w:val="bullet"/>
      <w:lvlText w:val="•"/>
      <w:lvlJc w:val="left"/>
      <w:pPr>
        <w:ind w:left="1436" w:hanging="420"/>
      </w:pPr>
      <w:rPr>
        <w:rFonts w:hint="default"/>
        <w:lang w:val="en-US" w:eastAsia="en-US" w:bidi="ar-SA"/>
      </w:rPr>
    </w:lvl>
    <w:lvl w:ilvl="2" w:tentative="0">
      <w:start w:val="0"/>
      <w:numFmt w:val="bullet"/>
      <w:lvlText w:val="•"/>
      <w:lvlJc w:val="left"/>
      <w:pPr>
        <w:ind w:left="2352" w:hanging="420"/>
      </w:pPr>
      <w:rPr>
        <w:rFonts w:hint="default"/>
        <w:lang w:val="en-US" w:eastAsia="en-US" w:bidi="ar-SA"/>
      </w:rPr>
    </w:lvl>
    <w:lvl w:ilvl="3" w:tentative="0">
      <w:start w:val="0"/>
      <w:numFmt w:val="bullet"/>
      <w:lvlText w:val="•"/>
      <w:lvlJc w:val="left"/>
      <w:pPr>
        <w:ind w:left="3268" w:hanging="420"/>
      </w:pPr>
      <w:rPr>
        <w:rFonts w:hint="default"/>
        <w:lang w:val="en-US" w:eastAsia="en-US" w:bidi="ar-SA"/>
      </w:rPr>
    </w:lvl>
    <w:lvl w:ilvl="4" w:tentative="0">
      <w:start w:val="0"/>
      <w:numFmt w:val="bullet"/>
      <w:lvlText w:val="•"/>
      <w:lvlJc w:val="left"/>
      <w:pPr>
        <w:ind w:left="4184" w:hanging="420"/>
      </w:pPr>
      <w:rPr>
        <w:rFonts w:hint="default"/>
        <w:lang w:val="en-US" w:eastAsia="en-US" w:bidi="ar-SA"/>
      </w:rPr>
    </w:lvl>
    <w:lvl w:ilvl="5" w:tentative="0">
      <w:start w:val="0"/>
      <w:numFmt w:val="bullet"/>
      <w:lvlText w:val="•"/>
      <w:lvlJc w:val="left"/>
      <w:pPr>
        <w:ind w:left="5100" w:hanging="420"/>
      </w:pPr>
      <w:rPr>
        <w:rFonts w:hint="default"/>
        <w:lang w:val="en-US" w:eastAsia="en-US" w:bidi="ar-SA"/>
      </w:rPr>
    </w:lvl>
    <w:lvl w:ilvl="6" w:tentative="0">
      <w:start w:val="0"/>
      <w:numFmt w:val="bullet"/>
      <w:lvlText w:val="•"/>
      <w:lvlJc w:val="left"/>
      <w:pPr>
        <w:ind w:left="6016" w:hanging="420"/>
      </w:pPr>
      <w:rPr>
        <w:rFonts w:hint="default"/>
        <w:lang w:val="en-US" w:eastAsia="en-US" w:bidi="ar-SA"/>
      </w:rPr>
    </w:lvl>
    <w:lvl w:ilvl="7" w:tentative="0">
      <w:start w:val="0"/>
      <w:numFmt w:val="bullet"/>
      <w:lvlText w:val="•"/>
      <w:lvlJc w:val="left"/>
      <w:pPr>
        <w:ind w:left="6932" w:hanging="420"/>
      </w:pPr>
      <w:rPr>
        <w:rFonts w:hint="default"/>
        <w:lang w:val="en-US" w:eastAsia="en-US" w:bidi="ar-SA"/>
      </w:rPr>
    </w:lvl>
    <w:lvl w:ilvl="8" w:tentative="0">
      <w:start w:val="0"/>
      <w:numFmt w:val="bullet"/>
      <w:lvlText w:val="•"/>
      <w:lvlJc w:val="left"/>
      <w:pPr>
        <w:ind w:left="7848" w:hanging="42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0E2548F3"/>
    <w:rsid w:val="3F0779DE"/>
    <w:rsid w:val="6C2B5F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Arial" w:hAnsi="Arial" w:eastAsia="Arial" w:cs="Arial"/>
      <w:sz w:val="27"/>
      <w:szCs w:val="27"/>
      <w:lang w:val="en-US" w:eastAsia="en-US" w:bidi="ar-SA"/>
    </w:rPr>
  </w:style>
  <w:style w:type="paragraph" w:styleId="3">
    <w:name w:val="Title"/>
    <w:basedOn w:val="1"/>
    <w:qFormat/>
    <w:uiPriority w:val="1"/>
    <w:pPr>
      <w:spacing w:before="59"/>
      <w:ind w:left="2662" w:right="2774"/>
      <w:jc w:val="center"/>
    </w:pPr>
    <w:rPr>
      <w:rFonts w:ascii="Arial" w:hAnsi="Arial" w:eastAsia="Arial" w:cs="Arial"/>
      <w:sz w:val="36"/>
      <w:szCs w:val="36"/>
      <w:u w:val="single" w:color="00000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0"/>
    </w:pPr>
    <w:rPr>
      <w:rFonts w:ascii="Arial" w:hAnsi="Arial" w:eastAsia="Arial" w:cs="Arial"/>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ScaleCrop>false</ScaleCrop>
  <LinksUpToDate>false</LinksUpToDate>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2020-11-13T15:25:00Z</dcterms:created>
  <dc:creator>Arun Kumar Parayatham</dc:creator>
  <cp:lastModifiedBy>shiri</cp:lastModifiedBy>
  <dcterms:modified xsi:type="dcterms:W3CDTF">2020-11-13T16:24:09Z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Creator">
    <vt:lpwstr>WPS Writer</vt:lpwstr>
  </property>
  <property fmtid="{D5CDD505-2E9C-101B-9397-08002B2CF9AE}" pid="4" name="LastSaved">
    <vt:filetime>2020-11-13T00:00:00Z</vt:filetime>
  </property>
  <property fmtid="{D5CDD505-2E9C-101B-9397-08002B2CF9AE}" pid="5" name="KSOProductBuildVer">
    <vt:lpwstr>1033-11.2.0.9739</vt:lpwstr>
  </property>
</Properties>
</file>